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41CE" w14:textId="77777777" w:rsidR="00DB553D" w:rsidRDefault="004D107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4283E26" w14:textId="77777777" w:rsidR="00DB553D" w:rsidRDefault="004D107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EC44C0" wp14:editId="69163684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36E50821" w14:textId="77777777" w:rsidR="00DB553D" w:rsidRDefault="004D1076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364BB5" wp14:editId="02032BDC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B75A90B" w14:textId="77777777" w:rsidR="00DB553D" w:rsidRDefault="004D1076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E2B050" w14:textId="77777777" w:rsidR="00DB553D" w:rsidRDefault="004D1076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646E0" wp14:editId="41C9E2C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C1A60A" w14:textId="77777777" w:rsidR="00DB553D" w:rsidRDefault="004D107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170BB543" w14:textId="77777777" w:rsidR="00DB553D" w:rsidRDefault="00DB553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F3EAAB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2289E5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92B213" w14:textId="77777777" w:rsidR="00DB553D" w:rsidRDefault="00DB553D"/>
    <w:p w14:paraId="50C6418B" w14:textId="77777777" w:rsidR="00DB553D" w:rsidRDefault="004D1076">
      <w:pPr>
        <w:jc w:val="center"/>
      </w:pPr>
      <w:r>
        <w:t>Academic Year: 2025–2026</w:t>
      </w:r>
    </w:p>
    <w:p w14:paraId="60CD45A4" w14:textId="77777777" w:rsidR="00DB553D" w:rsidRDefault="004D1076">
      <w:pPr>
        <w:jc w:val="center"/>
      </w:pPr>
      <w:r>
        <w:t>SUMMER SEMESTER -SS2526</w:t>
      </w:r>
    </w:p>
    <w:p w14:paraId="3DF594BF" w14:textId="77777777" w:rsidR="00DB553D" w:rsidRDefault="004D1076">
      <w:r>
        <w:br/>
        <w:t>Course Code</w:t>
      </w:r>
      <w:r>
        <w:tab/>
        <w:t>: 10211CS207</w:t>
      </w:r>
    </w:p>
    <w:p w14:paraId="11583A02" w14:textId="77777777" w:rsidR="00DB553D" w:rsidRDefault="004D1076">
      <w:r>
        <w:t>Course Name</w:t>
      </w:r>
      <w:r>
        <w:tab/>
        <w:t>: Database Management Systems</w:t>
      </w:r>
    </w:p>
    <w:p w14:paraId="00B6114F" w14:textId="0950EE7F" w:rsidR="00DB553D" w:rsidRDefault="004D1076">
      <w:r>
        <w:t>Slot No</w:t>
      </w:r>
      <w:r>
        <w:tab/>
        <w:t>: S</w:t>
      </w:r>
      <w:r w:rsidR="004A2275">
        <w:t>8</w:t>
      </w:r>
      <w:r>
        <w:t>L</w:t>
      </w:r>
      <w:r w:rsidR="004A2275">
        <w:t>12</w:t>
      </w:r>
      <w:r>
        <w:br/>
      </w:r>
    </w:p>
    <w:p w14:paraId="63C2A81D" w14:textId="77777777" w:rsidR="00DB553D" w:rsidRDefault="004D1076">
      <w:pPr>
        <w:pStyle w:val="Title"/>
      </w:pPr>
      <w:r>
        <w:t>DBMS TASK - 6 REPORT</w:t>
      </w:r>
    </w:p>
    <w:p w14:paraId="3DB84504" w14:textId="77777777" w:rsidR="00DB553D" w:rsidRDefault="004D1076">
      <w:r>
        <w:rPr>
          <w:sz w:val="28"/>
          <w:szCs w:val="24"/>
        </w:rPr>
        <w:t xml:space="preserve">Title: Procedures, Functions </w:t>
      </w:r>
      <w:proofErr w:type="gramStart"/>
      <w:r>
        <w:rPr>
          <w:sz w:val="28"/>
          <w:szCs w:val="24"/>
        </w:rPr>
        <w:t>And</w:t>
      </w:r>
      <w:proofErr w:type="gramEnd"/>
      <w:r>
        <w:rPr>
          <w:sz w:val="28"/>
          <w:szCs w:val="24"/>
        </w:rPr>
        <w:t xml:space="preserve"> Loops</w:t>
      </w:r>
      <w:r>
        <w:br/>
      </w:r>
    </w:p>
    <w:p w14:paraId="613C7FA5" w14:textId="77777777" w:rsidR="00DB553D" w:rsidRDefault="004D1076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DB553D" w14:paraId="77E2540C" w14:textId="77777777">
        <w:tc>
          <w:tcPr>
            <w:tcW w:w="1353" w:type="dxa"/>
          </w:tcPr>
          <w:p w14:paraId="68F9CAEF" w14:textId="77777777" w:rsidR="00DB553D" w:rsidRDefault="004D107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1EB258A" w14:textId="77777777" w:rsidR="00DB553D" w:rsidRDefault="004D107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450BFC7E" w14:textId="77777777" w:rsidR="00DB553D" w:rsidRDefault="004D107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DB553D" w14:paraId="514C9820" w14:textId="77777777">
        <w:tc>
          <w:tcPr>
            <w:tcW w:w="1353" w:type="dxa"/>
            <w:vAlign w:val="bottom"/>
          </w:tcPr>
          <w:p w14:paraId="40BF4E3D" w14:textId="118CB4D2" w:rsidR="00DB553D" w:rsidRDefault="004D1076">
            <w:pPr>
              <w:spacing w:after="0" w:line="240" w:lineRule="auto"/>
            </w:pPr>
            <w:r>
              <w:t>VTU2</w:t>
            </w:r>
            <w:r w:rsidR="004A2275">
              <w:t>7848</w:t>
            </w:r>
          </w:p>
        </w:tc>
        <w:tc>
          <w:tcPr>
            <w:tcW w:w="2468" w:type="dxa"/>
            <w:vAlign w:val="bottom"/>
          </w:tcPr>
          <w:p w14:paraId="062959FF" w14:textId="05A07153" w:rsidR="00DB553D" w:rsidRDefault="004D1076">
            <w:pPr>
              <w:spacing w:after="0" w:line="240" w:lineRule="auto"/>
            </w:pPr>
            <w:r>
              <w:t>24UECS</w:t>
            </w:r>
            <w:r w:rsidR="00B76884">
              <w:t>1006</w:t>
            </w:r>
          </w:p>
        </w:tc>
        <w:tc>
          <w:tcPr>
            <w:tcW w:w="4809" w:type="dxa"/>
            <w:vAlign w:val="bottom"/>
          </w:tcPr>
          <w:p w14:paraId="7B6E4B53" w14:textId="56AA930E" w:rsidR="00DB553D" w:rsidRDefault="004D1076">
            <w:pPr>
              <w:spacing w:after="0" w:line="240" w:lineRule="auto"/>
            </w:pPr>
            <w:proofErr w:type="spellStart"/>
            <w:r>
              <w:t>V.</w:t>
            </w:r>
            <w:r w:rsidR="00B76884">
              <w:t>R</w:t>
            </w:r>
            <w:r>
              <w:t>ama</w:t>
            </w:r>
            <w:proofErr w:type="spellEnd"/>
            <w:r>
              <w:t xml:space="preserve"> Rohith reddy</w:t>
            </w:r>
          </w:p>
        </w:tc>
      </w:tr>
    </w:tbl>
    <w:p w14:paraId="0274EFE7" w14:textId="77777777" w:rsidR="00DB553D" w:rsidRDefault="004D1076">
      <w:r>
        <w:br/>
      </w:r>
    </w:p>
    <w:p w14:paraId="5B241016" w14:textId="77777777" w:rsidR="00DB553D" w:rsidRDefault="004D1076">
      <w:r>
        <w:br/>
      </w:r>
    </w:p>
    <w:p w14:paraId="118A0B6B" w14:textId="77777777" w:rsidR="00DB553D" w:rsidRDefault="004D1076">
      <w:r>
        <w:br w:type="page"/>
      </w:r>
    </w:p>
    <w:p w14:paraId="77E4AFCE" w14:textId="77777777" w:rsidR="00DB553D" w:rsidRDefault="004D1076">
      <w:pPr>
        <w:ind w:right="117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TASK</w:t>
      </w:r>
      <w:r>
        <w:rPr>
          <w:rFonts w:ascii="Times New Roman" w:hAnsi="Times New Roman" w:cs="Times New Roman"/>
          <w:b/>
          <w:spacing w:val="-3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6: Procedures,</w:t>
      </w:r>
      <w:r>
        <w:rPr>
          <w:rFonts w:ascii="Times New Roman" w:hAnsi="Times New Roman" w:cs="Times New Roman"/>
          <w:b/>
          <w:spacing w:val="-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Function</w:t>
      </w:r>
      <w:r>
        <w:rPr>
          <w:rFonts w:ascii="Times New Roman" w:hAnsi="Times New Roman" w:cs="Times New Roman"/>
          <w:b/>
          <w:spacing w:val="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and Loops</w:t>
      </w:r>
    </w:p>
    <w:p w14:paraId="1B396AEC" w14:textId="77777777" w:rsidR="00DB553D" w:rsidRDefault="00DB553D">
      <w:pPr>
        <w:ind w:right="117"/>
        <w:rPr>
          <w:rFonts w:ascii="Times New Roman" w:hAnsi="Times New Roman" w:cs="Times New Roman"/>
          <w:b/>
          <w:szCs w:val="24"/>
        </w:rPr>
      </w:pPr>
    </w:p>
    <w:p w14:paraId="04C7A798" w14:textId="77777777" w:rsidR="00DB553D" w:rsidRDefault="004D1076">
      <w:pPr>
        <w:pStyle w:val="BodyText"/>
        <w:spacing w:line="244" w:lineRule="auto"/>
      </w:pPr>
      <w:r>
        <w:rPr>
          <w:b/>
        </w:rPr>
        <w:t xml:space="preserve">Aim: </w:t>
      </w:r>
      <w:r>
        <w:t>To write a programming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PL/SQL</w:t>
      </w:r>
      <w:r>
        <w:rPr>
          <w:spacing w:val="6"/>
        </w:rPr>
        <w:t xml:space="preserve"> </w:t>
      </w:r>
      <w:r>
        <w:t>Procedures,</w:t>
      </w:r>
      <w:r>
        <w:rPr>
          <w:spacing w:val="6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theory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scenarios like.</w:t>
      </w:r>
    </w:p>
    <w:p w14:paraId="7A752D1C" w14:textId="77777777" w:rsidR="00DB553D" w:rsidRDefault="004D1076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calculates the average age of players and displays the result.</w:t>
      </w:r>
    </w:p>
    <w:p w14:paraId="7C508287" w14:textId="77777777" w:rsidR="00DB553D" w:rsidRDefault="004D1076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inserts a new player record into the Player table.</w:t>
      </w:r>
    </w:p>
    <w:p w14:paraId="37AC82E2" w14:textId="77777777" w:rsidR="00DB553D" w:rsidRDefault="004D1076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create a function that returns the total number of teams in a particular Cricket Board.</w:t>
      </w:r>
    </w:p>
    <w:p w14:paraId="7025EC18" w14:textId="77777777" w:rsidR="00DB553D" w:rsidRDefault="004D1076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write a non-recursive PL/SQL procedure to retrieve even-numbered </w:t>
      </w:r>
      <w:proofErr w:type="spellStart"/>
      <w:r>
        <w:rPr>
          <w:rFonts w:ascii="Times New Roman" w:hAnsi="Times New Roman" w:cs="Times New Roman"/>
          <w:szCs w:val="24"/>
        </w:rPr>
        <w:t>PlayerIDs</w:t>
      </w:r>
      <w:proofErr w:type="spellEnd"/>
      <w:r>
        <w:rPr>
          <w:rFonts w:ascii="Times New Roman" w:hAnsi="Times New Roman" w:cs="Times New Roman"/>
          <w:szCs w:val="24"/>
        </w:rPr>
        <w:t xml:space="preserve"> registered for any tournament.</w:t>
      </w:r>
    </w:p>
    <w:p w14:paraId="79DF464F" w14:textId="77777777" w:rsidR="00DB553D" w:rsidRDefault="00DB553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</w:p>
    <w:p w14:paraId="05992CA1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calculates the average age of players and displays the result.</w:t>
      </w:r>
    </w:p>
    <w:p w14:paraId="6051CD91" w14:textId="77777777" w:rsidR="00DB553D" w:rsidRDefault="004D1076">
      <w:pPr>
        <w:pStyle w:val="BodyText"/>
        <w:spacing w:line="273" w:lineRule="exact"/>
        <w:ind w:left="900"/>
      </w:pPr>
      <w:r>
        <w:t>DECLARE</w:t>
      </w:r>
    </w:p>
    <w:p w14:paraId="3D480C8B" w14:textId="77777777" w:rsidR="00DB553D" w:rsidRDefault="004D1076">
      <w:pPr>
        <w:pStyle w:val="BodyText"/>
        <w:spacing w:line="273" w:lineRule="exact"/>
        <w:ind w:left="900"/>
      </w:pPr>
      <w:r>
        <w:t xml:space="preserve">    </w:t>
      </w:r>
      <w:proofErr w:type="spellStart"/>
      <w:r>
        <w:t>total_age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1015F44F" w14:textId="77777777" w:rsidR="00DB553D" w:rsidRDefault="004D1076">
      <w:pPr>
        <w:pStyle w:val="BodyText"/>
        <w:spacing w:line="273" w:lineRule="exact"/>
        <w:ind w:left="900"/>
      </w:pPr>
      <w:r>
        <w:t xml:space="preserve">    </w:t>
      </w:r>
      <w:proofErr w:type="spellStart"/>
      <w:r>
        <w:t>num_players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54A3CF0" w14:textId="77777777" w:rsidR="00DB553D" w:rsidRDefault="004D1076">
      <w:pPr>
        <w:pStyle w:val="BodyText"/>
        <w:spacing w:line="273" w:lineRule="exact"/>
        <w:ind w:left="900"/>
      </w:pPr>
      <w:r>
        <w:t xml:space="preserve">    </w:t>
      </w:r>
      <w:proofErr w:type="spellStart"/>
      <w:r>
        <w:t>avg_age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7C108C8A" w14:textId="77777777" w:rsidR="00DB553D" w:rsidRDefault="004D1076">
      <w:pPr>
        <w:pStyle w:val="BodyText"/>
        <w:spacing w:line="273" w:lineRule="exact"/>
        <w:ind w:left="900"/>
      </w:pPr>
      <w:r>
        <w:t>BEGIN</w:t>
      </w:r>
    </w:p>
    <w:p w14:paraId="21EC83AB" w14:textId="77777777" w:rsidR="00DB553D" w:rsidRDefault="004D1076">
      <w:pPr>
        <w:pStyle w:val="BodyText"/>
        <w:spacing w:line="273" w:lineRule="exact"/>
        <w:ind w:left="900"/>
      </w:pPr>
      <w:r>
        <w:t xml:space="preserve">    -- Using a cursor to loop through all players</w:t>
      </w:r>
    </w:p>
    <w:p w14:paraId="09840294" w14:textId="77777777" w:rsidR="00DB553D" w:rsidRDefault="004D1076">
      <w:pPr>
        <w:pStyle w:val="BodyText"/>
        <w:spacing w:line="273" w:lineRule="exact"/>
        <w:ind w:left="900"/>
      </w:pPr>
      <w:r>
        <w:t xml:space="preserve">    FOR </w:t>
      </w:r>
      <w:proofErr w:type="spellStart"/>
      <w:r>
        <w:t>player_rec</w:t>
      </w:r>
      <w:proofErr w:type="spellEnd"/>
      <w:r>
        <w:t xml:space="preserve"> IN (SELECT Age FROM Player) LOOP</w:t>
      </w:r>
    </w:p>
    <w:p w14:paraId="286397DF" w14:textId="77777777" w:rsidR="00DB553D" w:rsidRDefault="004D1076">
      <w:pPr>
        <w:pStyle w:val="BodyText"/>
        <w:spacing w:line="273" w:lineRule="exact"/>
        <w:ind w:left="900"/>
      </w:pPr>
      <w:r>
        <w:t xml:space="preserve">        </w:t>
      </w:r>
      <w:proofErr w:type="spellStart"/>
      <w:r>
        <w:t>total_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total_age</w:t>
      </w:r>
      <w:proofErr w:type="spellEnd"/>
      <w:r>
        <w:t xml:space="preserve"> + </w:t>
      </w:r>
      <w:proofErr w:type="spellStart"/>
      <w:r>
        <w:t>player_</w:t>
      </w:r>
      <w:proofErr w:type="gramStart"/>
      <w:r>
        <w:t>rec.Age</w:t>
      </w:r>
      <w:proofErr w:type="spellEnd"/>
      <w:proofErr w:type="gramEnd"/>
      <w:r>
        <w:t>; -- Summing up the ages</w:t>
      </w:r>
    </w:p>
    <w:p w14:paraId="0FC61105" w14:textId="77777777" w:rsidR="00DB553D" w:rsidRDefault="004D1076">
      <w:pPr>
        <w:pStyle w:val="BodyText"/>
        <w:spacing w:line="273" w:lineRule="exact"/>
        <w:ind w:left="900"/>
      </w:pPr>
      <w:r>
        <w:t xml:space="preserve">        </w:t>
      </w:r>
      <w:proofErr w:type="spellStart"/>
      <w:r>
        <w:t>num_</w:t>
      </w:r>
      <w:proofErr w:type="gramStart"/>
      <w:r>
        <w:t>players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num_players</w:t>
      </w:r>
      <w:proofErr w:type="spellEnd"/>
      <w:r>
        <w:t xml:space="preserve"> + 1; -- Counting the number of players</w:t>
      </w:r>
    </w:p>
    <w:p w14:paraId="3C879979" w14:textId="77777777" w:rsidR="00DB553D" w:rsidRDefault="004D1076">
      <w:pPr>
        <w:pStyle w:val="BodyText"/>
        <w:spacing w:line="273" w:lineRule="exact"/>
        <w:ind w:left="900"/>
      </w:pPr>
      <w:r>
        <w:t xml:space="preserve">    END LOOP;</w:t>
      </w:r>
    </w:p>
    <w:p w14:paraId="39179AB0" w14:textId="77777777" w:rsidR="00DB553D" w:rsidRDefault="00DB553D">
      <w:pPr>
        <w:pStyle w:val="BodyText"/>
        <w:spacing w:line="273" w:lineRule="exact"/>
        <w:ind w:left="900"/>
      </w:pPr>
    </w:p>
    <w:p w14:paraId="599622B5" w14:textId="77777777" w:rsidR="00DB553D" w:rsidRDefault="004D1076">
      <w:pPr>
        <w:pStyle w:val="BodyText"/>
        <w:spacing w:line="273" w:lineRule="exact"/>
        <w:ind w:left="900"/>
      </w:pPr>
      <w:r>
        <w:t xml:space="preserve">    -- Calculating the average age</w:t>
      </w:r>
    </w:p>
    <w:p w14:paraId="6FBE729C" w14:textId="77777777" w:rsidR="00DB553D" w:rsidRDefault="004D1076">
      <w:pPr>
        <w:pStyle w:val="BodyText"/>
        <w:spacing w:line="273" w:lineRule="exact"/>
        <w:ind w:left="900"/>
      </w:pPr>
      <w:r>
        <w:t xml:space="preserve">    IF </w:t>
      </w:r>
      <w:proofErr w:type="spellStart"/>
      <w:r>
        <w:t>num_players</w:t>
      </w:r>
      <w:proofErr w:type="spellEnd"/>
      <w:r>
        <w:t xml:space="preserve"> &gt; 0 THEN</w:t>
      </w:r>
    </w:p>
    <w:p w14:paraId="783FCA59" w14:textId="77777777" w:rsidR="00DB553D" w:rsidRDefault="004D1076">
      <w:pPr>
        <w:pStyle w:val="BodyText"/>
        <w:spacing w:line="273" w:lineRule="exact"/>
        <w:ind w:left="900"/>
      </w:pPr>
      <w:r>
        <w:t xml:space="preserve">        </w:t>
      </w:r>
      <w:proofErr w:type="spellStart"/>
      <w:r>
        <w:t>avg_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total_age</w:t>
      </w:r>
      <w:proofErr w:type="spellEnd"/>
      <w:r>
        <w:t xml:space="preserve"> / </w:t>
      </w:r>
      <w:proofErr w:type="spellStart"/>
      <w:r>
        <w:t>num_players</w:t>
      </w:r>
      <w:proofErr w:type="spellEnd"/>
      <w:r>
        <w:t>;</w:t>
      </w:r>
    </w:p>
    <w:p w14:paraId="4242A5F4" w14:textId="77777777" w:rsidR="00DB553D" w:rsidRDefault="004D1076">
      <w:pPr>
        <w:pStyle w:val="BodyText"/>
        <w:spacing w:line="273" w:lineRule="exact"/>
        <w:ind w:left="900"/>
      </w:pPr>
      <w:r>
        <w:t xml:space="preserve">    END IF;</w:t>
      </w:r>
    </w:p>
    <w:p w14:paraId="11E55198" w14:textId="77777777" w:rsidR="00DB553D" w:rsidRDefault="00DB553D">
      <w:pPr>
        <w:pStyle w:val="BodyText"/>
        <w:spacing w:line="273" w:lineRule="exact"/>
        <w:ind w:left="900"/>
      </w:pPr>
    </w:p>
    <w:p w14:paraId="2577E06E" w14:textId="77777777" w:rsidR="00DB553D" w:rsidRDefault="004D1076">
      <w:pPr>
        <w:pStyle w:val="BodyText"/>
        <w:spacing w:line="273" w:lineRule="exact"/>
        <w:ind w:left="900"/>
      </w:pPr>
      <w:r>
        <w:t xml:space="preserve">    -- Displaying the result</w:t>
      </w:r>
    </w:p>
    <w:p w14:paraId="02E995E2" w14:textId="77777777" w:rsidR="00DB553D" w:rsidRDefault="004D1076">
      <w:pPr>
        <w:pStyle w:val="BodyText"/>
        <w:spacing w:line="273" w:lineRule="exact"/>
        <w:ind w:left="90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'Total Players: ' || </w:t>
      </w:r>
      <w:proofErr w:type="spellStart"/>
      <w:r>
        <w:t>num_players</w:t>
      </w:r>
      <w:proofErr w:type="spellEnd"/>
      <w:r>
        <w:t>);</w:t>
      </w:r>
    </w:p>
    <w:p w14:paraId="5627C23C" w14:textId="77777777" w:rsidR="00DB553D" w:rsidRDefault="004D1076">
      <w:pPr>
        <w:pStyle w:val="BodyText"/>
        <w:spacing w:line="273" w:lineRule="exact"/>
        <w:ind w:left="90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'Total Age: ' || </w:t>
      </w:r>
      <w:proofErr w:type="spellStart"/>
      <w:r>
        <w:t>total_age</w:t>
      </w:r>
      <w:proofErr w:type="spellEnd"/>
      <w:r>
        <w:t>);</w:t>
      </w:r>
    </w:p>
    <w:p w14:paraId="4E536E69" w14:textId="77777777" w:rsidR="00DB553D" w:rsidRDefault="004D1076">
      <w:pPr>
        <w:pStyle w:val="BodyText"/>
        <w:spacing w:line="273" w:lineRule="exact"/>
        <w:ind w:left="900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>'Average Age: ' || ceil(</w:t>
      </w:r>
      <w:proofErr w:type="spellStart"/>
      <w:r>
        <w:t>avg_age</w:t>
      </w:r>
      <w:proofErr w:type="spellEnd"/>
      <w:r>
        <w:t>));</w:t>
      </w:r>
    </w:p>
    <w:p w14:paraId="71BF913A" w14:textId="77777777" w:rsidR="00DB553D" w:rsidRDefault="004D1076">
      <w:pPr>
        <w:tabs>
          <w:tab w:val="left" w:pos="901"/>
        </w:tabs>
        <w:ind w:left="900"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D334B2A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13D77615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Players: 14</w:t>
      </w:r>
    </w:p>
    <w:p w14:paraId="4BD9C5B7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Age: 342</w:t>
      </w:r>
    </w:p>
    <w:p w14:paraId="7C82DF42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Average Age: 24</w:t>
      </w:r>
    </w:p>
    <w:p w14:paraId="43BBE8C1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inserts a new player record into the Player table.</w:t>
      </w:r>
    </w:p>
    <w:p w14:paraId="1ADCFEAB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2B22B5B2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v_PlayerID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6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'; -- You can generate a unique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 as needed</w:t>
      </w:r>
    </w:p>
    <w:p w14:paraId="6DA143C1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v_TeamID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10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 xml:space="preserve">= '&amp;TEAMID'; -- Replace with the actual </w:t>
      </w:r>
      <w:proofErr w:type="spellStart"/>
      <w:r>
        <w:rPr>
          <w:rFonts w:ascii="Times New Roman" w:hAnsi="Times New Roman" w:cs="Times New Roman"/>
          <w:szCs w:val="24"/>
        </w:rPr>
        <w:t>TeamID</w:t>
      </w:r>
      <w:proofErr w:type="spellEnd"/>
    </w:p>
    <w:p w14:paraId="5EB13800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v_FName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30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</w:t>
      </w:r>
      <w:proofErr w:type="spellStart"/>
      <w:r>
        <w:rPr>
          <w:rFonts w:ascii="Times New Roman" w:hAnsi="Times New Roman" w:cs="Times New Roman"/>
          <w:szCs w:val="24"/>
        </w:rPr>
        <w:t>Fname</w:t>
      </w:r>
      <w:proofErr w:type="spellEnd"/>
      <w:r>
        <w:rPr>
          <w:rFonts w:ascii="Times New Roman" w:hAnsi="Times New Roman" w:cs="Times New Roman"/>
          <w:szCs w:val="24"/>
        </w:rPr>
        <w:t>';</w:t>
      </w:r>
    </w:p>
    <w:p w14:paraId="4FBE3FA0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v_LName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30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</w:t>
      </w:r>
      <w:proofErr w:type="spellStart"/>
      <w:r>
        <w:rPr>
          <w:rFonts w:ascii="Times New Roman" w:hAnsi="Times New Roman" w:cs="Times New Roman"/>
          <w:szCs w:val="24"/>
        </w:rPr>
        <w:t>Lname</w:t>
      </w:r>
      <w:proofErr w:type="spellEnd"/>
      <w:r>
        <w:rPr>
          <w:rFonts w:ascii="Times New Roman" w:hAnsi="Times New Roman" w:cs="Times New Roman"/>
          <w:szCs w:val="24"/>
        </w:rPr>
        <w:t>';</w:t>
      </w:r>
    </w:p>
    <w:p w14:paraId="509BBEFB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v_Age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NUMBER(</w:t>
      </w:r>
      <w:proofErr w:type="gramEnd"/>
      <w:r>
        <w:rPr>
          <w:rFonts w:ascii="Times New Roman" w:hAnsi="Times New Roman" w:cs="Times New Roman"/>
          <w:szCs w:val="24"/>
        </w:rPr>
        <w:t>5,2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&amp;age;</w:t>
      </w:r>
    </w:p>
    <w:p w14:paraId="01FA8592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v_DateofBirth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DATE :</w:t>
      </w:r>
      <w:proofErr w:type="gramEnd"/>
      <w:r>
        <w:rPr>
          <w:rFonts w:ascii="Times New Roman" w:hAnsi="Times New Roman" w:cs="Times New Roman"/>
          <w:szCs w:val="24"/>
        </w:rPr>
        <w:t>= TO_</w:t>
      </w:r>
      <w:proofErr w:type="gramStart"/>
      <w:r>
        <w:rPr>
          <w:rFonts w:ascii="Times New Roman" w:hAnsi="Times New Roman" w:cs="Times New Roman"/>
          <w:szCs w:val="24"/>
        </w:rPr>
        <w:t>DATE(</w:t>
      </w:r>
      <w:proofErr w:type="gramEnd"/>
      <w:r>
        <w:rPr>
          <w:rFonts w:ascii="Times New Roman" w:hAnsi="Times New Roman" w:cs="Times New Roman"/>
          <w:szCs w:val="24"/>
        </w:rPr>
        <w:t xml:space="preserve">'&amp;DOB', 'DD-Mon-YYYY'); -- Replace with the actual </w:t>
      </w:r>
      <w:proofErr w:type="spellStart"/>
      <w:r>
        <w:rPr>
          <w:rFonts w:ascii="Times New Roman" w:hAnsi="Times New Roman" w:cs="Times New Roman"/>
          <w:szCs w:val="24"/>
        </w:rPr>
        <w:t>DateofBirth</w:t>
      </w:r>
      <w:proofErr w:type="spellEnd"/>
    </w:p>
    <w:p w14:paraId="02E2D21D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v_PlayingRole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25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</w:t>
      </w:r>
      <w:proofErr w:type="spellStart"/>
      <w:r>
        <w:rPr>
          <w:rFonts w:ascii="Times New Roman" w:hAnsi="Times New Roman" w:cs="Times New Roman"/>
          <w:szCs w:val="24"/>
        </w:rPr>
        <w:t>PlayingRole</w:t>
      </w:r>
      <w:proofErr w:type="spellEnd"/>
      <w:r>
        <w:rPr>
          <w:rFonts w:ascii="Times New Roman" w:hAnsi="Times New Roman" w:cs="Times New Roman"/>
          <w:szCs w:val="24"/>
        </w:rPr>
        <w:t>';</w:t>
      </w:r>
    </w:p>
    <w:p w14:paraId="52A34C1F" w14:textId="77777777" w:rsidR="00DB553D" w:rsidRPr="004A2275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4A2275">
        <w:rPr>
          <w:rFonts w:ascii="Times New Roman" w:hAnsi="Times New Roman" w:cs="Times New Roman"/>
          <w:szCs w:val="24"/>
          <w:lang w:val="fr-FR"/>
        </w:rPr>
        <w:t>v</w:t>
      </w:r>
      <w:proofErr w:type="gramEnd"/>
      <w:r w:rsidRPr="004A2275">
        <w:rPr>
          <w:rFonts w:ascii="Times New Roman" w:hAnsi="Times New Roman" w:cs="Times New Roman"/>
          <w:szCs w:val="24"/>
          <w:lang w:val="fr-FR"/>
        </w:rPr>
        <w:t>_email</w:t>
      </w:r>
      <w:proofErr w:type="spellEnd"/>
      <w:r w:rsidRPr="004A2275">
        <w:rPr>
          <w:rFonts w:ascii="Times New Roman" w:hAnsi="Times New Roman" w:cs="Times New Roman"/>
          <w:szCs w:val="24"/>
          <w:lang w:val="fr-FR"/>
        </w:rPr>
        <w:t xml:space="preserve"> </w:t>
      </w:r>
      <w:proofErr w:type="gramStart"/>
      <w:r w:rsidRPr="004A2275">
        <w:rPr>
          <w:rFonts w:ascii="Times New Roman" w:hAnsi="Times New Roman" w:cs="Times New Roman"/>
          <w:szCs w:val="24"/>
          <w:lang w:val="fr-FR"/>
        </w:rPr>
        <w:t>VARCHAR(</w:t>
      </w:r>
      <w:proofErr w:type="gramEnd"/>
      <w:r w:rsidRPr="004A2275">
        <w:rPr>
          <w:rFonts w:ascii="Times New Roman" w:hAnsi="Times New Roman" w:cs="Times New Roman"/>
          <w:szCs w:val="24"/>
          <w:lang w:val="fr-FR"/>
        </w:rPr>
        <w:t>40)</w:t>
      </w:r>
      <w:proofErr w:type="gramStart"/>
      <w:r w:rsidRPr="004A2275">
        <w:rPr>
          <w:rFonts w:ascii="Times New Roman" w:hAnsi="Times New Roman" w:cs="Times New Roman"/>
          <w:szCs w:val="24"/>
          <w:lang w:val="fr-FR"/>
        </w:rPr>
        <w:t xml:space="preserve"> :=</w:t>
      </w:r>
      <w:proofErr w:type="gramEnd"/>
      <w:r w:rsidRPr="004A2275">
        <w:rPr>
          <w:rFonts w:ascii="Times New Roman" w:hAnsi="Times New Roman" w:cs="Times New Roman"/>
          <w:szCs w:val="24"/>
          <w:lang w:val="fr-FR"/>
        </w:rPr>
        <w:t xml:space="preserve"> '&amp;email</w:t>
      </w:r>
      <w:proofErr w:type="gramStart"/>
      <w:r w:rsidRPr="004A2275">
        <w:rPr>
          <w:rFonts w:ascii="Times New Roman" w:hAnsi="Times New Roman" w:cs="Times New Roman"/>
          <w:szCs w:val="24"/>
          <w:lang w:val="fr-FR"/>
        </w:rPr>
        <w:t>';</w:t>
      </w:r>
      <w:proofErr w:type="gramEnd"/>
    </w:p>
    <w:p w14:paraId="5DAC2AD4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4A2275">
        <w:rPr>
          <w:rFonts w:ascii="Times New Roman" w:hAnsi="Times New Roman" w:cs="Times New Roman"/>
          <w:szCs w:val="24"/>
          <w:lang w:val="fr-FR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v_contact_no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NUMBER :</w:t>
      </w:r>
      <w:proofErr w:type="gramEnd"/>
      <w:r>
        <w:rPr>
          <w:rFonts w:ascii="Times New Roman" w:hAnsi="Times New Roman" w:cs="Times New Roman"/>
          <w:szCs w:val="24"/>
        </w:rPr>
        <w:t>= &amp;phone; -- Replace with the actual contact number</w:t>
      </w:r>
    </w:p>
    <w:p w14:paraId="30F3FCF4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v_batting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10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'&amp;batting';</w:t>
      </w:r>
    </w:p>
    <w:p w14:paraId="1B3BF2BC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v_bowling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10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'&amp;bowling';</w:t>
      </w:r>
    </w:p>
    <w:p w14:paraId="65DBE4D2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FE633EA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INSERT INTO Player (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TeamID</w:t>
      </w:r>
      <w:proofErr w:type="spellEnd"/>
      <w:r>
        <w:rPr>
          <w:rFonts w:ascii="Times New Roman" w:hAnsi="Times New Roman" w:cs="Times New Roman"/>
          <w:szCs w:val="24"/>
        </w:rPr>
        <w:t xml:space="preserve">, FName, </w:t>
      </w:r>
      <w:proofErr w:type="spellStart"/>
      <w:r>
        <w:rPr>
          <w:rFonts w:ascii="Times New Roman" w:hAnsi="Times New Roman" w:cs="Times New Roman"/>
          <w:szCs w:val="24"/>
        </w:rPr>
        <w:t>LName</w:t>
      </w:r>
      <w:proofErr w:type="spellEnd"/>
      <w:r>
        <w:rPr>
          <w:rFonts w:ascii="Times New Roman" w:hAnsi="Times New Roman" w:cs="Times New Roman"/>
          <w:szCs w:val="24"/>
        </w:rPr>
        <w:t xml:space="preserve">, Age, </w:t>
      </w:r>
      <w:proofErr w:type="spellStart"/>
      <w:r>
        <w:rPr>
          <w:rFonts w:ascii="Times New Roman" w:hAnsi="Times New Roman" w:cs="Times New Roman"/>
          <w:szCs w:val="24"/>
        </w:rPr>
        <w:t>DateofBirth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PlayingRole</w:t>
      </w:r>
      <w:proofErr w:type="spellEnd"/>
      <w:r>
        <w:rPr>
          <w:rFonts w:ascii="Times New Roman" w:hAnsi="Times New Roman" w:cs="Times New Roman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szCs w:val="24"/>
        </w:rPr>
        <w:t>contact_no</w:t>
      </w:r>
      <w:proofErr w:type="spellEnd"/>
      <w:r>
        <w:rPr>
          <w:rFonts w:ascii="Times New Roman" w:hAnsi="Times New Roman" w:cs="Times New Roman"/>
          <w:szCs w:val="24"/>
        </w:rPr>
        <w:t>, batting, bowling)</w:t>
      </w:r>
    </w:p>
    <w:p w14:paraId="7D6279DC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VALUES (</w:t>
      </w:r>
      <w:proofErr w:type="spellStart"/>
      <w:r>
        <w:rPr>
          <w:rFonts w:ascii="Times New Roman" w:hAnsi="Times New Roman" w:cs="Times New Roman"/>
          <w:szCs w:val="24"/>
        </w:rPr>
        <w:t>v_PlayerID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v_TeamID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v_FName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v_LName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v_Age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v_DateofBirth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v_PlayingRole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v_email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v_contact_no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v_batting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v_bowling</w:t>
      </w:r>
      <w:proofErr w:type="spellEnd"/>
      <w:r>
        <w:rPr>
          <w:rFonts w:ascii="Times New Roman" w:hAnsi="Times New Roman" w:cs="Times New Roman"/>
          <w:szCs w:val="24"/>
        </w:rPr>
        <w:t>);</w:t>
      </w:r>
    </w:p>
    <w:p w14:paraId="45E9F5AA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COMMIT;</w:t>
      </w:r>
    </w:p>
    <w:p w14:paraId="3B8267A1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DBMS_OUTPUT.PUT_</w:t>
      </w:r>
      <w:proofErr w:type="gramStart"/>
      <w:r>
        <w:rPr>
          <w:rFonts w:ascii="Times New Roman" w:hAnsi="Times New Roman" w:cs="Times New Roman"/>
          <w:szCs w:val="24"/>
        </w:rPr>
        <w:t>LINE(</w:t>
      </w:r>
      <w:proofErr w:type="gramEnd"/>
      <w:r>
        <w:rPr>
          <w:rFonts w:ascii="Times New Roman" w:hAnsi="Times New Roman" w:cs="Times New Roman"/>
          <w:szCs w:val="24"/>
        </w:rPr>
        <w:t>'Player record inserted successfully.');</w:t>
      </w:r>
    </w:p>
    <w:p w14:paraId="14CE6268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4CA1FE3B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7DA2FE16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</w:t>
      </w:r>
      <w:proofErr w:type="gramStart"/>
      <w:r>
        <w:rPr>
          <w:rFonts w:ascii="Times New Roman" w:hAnsi="Times New Roman" w:cs="Times New Roman"/>
          <w:szCs w:val="24"/>
        </w:rPr>
        <w:t>LINE(</w:t>
      </w:r>
      <w:proofErr w:type="gramEnd"/>
      <w:r>
        <w:rPr>
          <w:rFonts w:ascii="Times New Roman" w:hAnsi="Times New Roman" w:cs="Times New Roman"/>
          <w:szCs w:val="24"/>
        </w:rPr>
        <w:t>'Error: ' || SQLERRM);</w:t>
      </w:r>
    </w:p>
    <w:p w14:paraId="70FA9E55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ROLLBACK;</w:t>
      </w:r>
    </w:p>
    <w:p w14:paraId="599904F5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E60225D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29133130" w14:textId="77777777" w:rsidR="00DB553D" w:rsidRDefault="004D1076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676</w:t>
      </w:r>
    </w:p>
    <w:p w14:paraId="6052CB63" w14:textId="77777777" w:rsidR="00DB553D" w:rsidRDefault="004D1076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TeamID</w:t>
      </w:r>
      <w:proofErr w:type="spellEnd"/>
      <w:r>
        <w:rPr>
          <w:rFonts w:ascii="Times New Roman" w:hAnsi="Times New Roman" w:cs="Times New Roman"/>
          <w:szCs w:val="24"/>
        </w:rPr>
        <w:t>: CCB01</w:t>
      </w:r>
    </w:p>
    <w:p w14:paraId="635183B5" w14:textId="77777777" w:rsidR="00DB553D" w:rsidRDefault="004D1076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FName: Rahul</w:t>
      </w:r>
    </w:p>
    <w:p w14:paraId="4936A26D" w14:textId="77777777" w:rsidR="00DB553D" w:rsidRDefault="004D1076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LName</w:t>
      </w:r>
      <w:proofErr w:type="spellEnd"/>
      <w:r>
        <w:rPr>
          <w:rFonts w:ascii="Times New Roman" w:hAnsi="Times New Roman" w:cs="Times New Roman"/>
          <w:szCs w:val="24"/>
        </w:rPr>
        <w:t>: Sharma</w:t>
      </w:r>
    </w:p>
    <w:p w14:paraId="50020A1C" w14:textId="77777777" w:rsidR="00DB553D" w:rsidRDefault="004D1076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Age: 23</w:t>
      </w:r>
    </w:p>
    <w:p w14:paraId="794ABE31" w14:textId="77777777" w:rsidR="00DB553D" w:rsidRDefault="004D1076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DateofBirth</w:t>
      </w:r>
      <w:proofErr w:type="spellEnd"/>
      <w:r>
        <w:rPr>
          <w:rFonts w:ascii="Times New Roman" w:hAnsi="Times New Roman" w:cs="Times New Roman"/>
          <w:szCs w:val="24"/>
        </w:rPr>
        <w:t>: 17-07-1999</w:t>
      </w:r>
    </w:p>
    <w:p w14:paraId="436F5ED4" w14:textId="77777777" w:rsidR="00DB553D" w:rsidRDefault="004D1076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PlayingRole</w:t>
      </w:r>
      <w:proofErr w:type="spellEnd"/>
      <w:r>
        <w:rPr>
          <w:rFonts w:ascii="Times New Roman" w:hAnsi="Times New Roman" w:cs="Times New Roman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Cs w:val="24"/>
        </w:rPr>
        <w:t>AllRounder</w:t>
      </w:r>
      <w:proofErr w:type="spellEnd"/>
    </w:p>
    <w:p w14:paraId="2295BCC4" w14:textId="77777777" w:rsidR="00DB553D" w:rsidRDefault="004D1076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email: rahulsharma@gmail.com</w:t>
      </w:r>
    </w:p>
    <w:p w14:paraId="65776532" w14:textId="77777777" w:rsidR="00DB553D" w:rsidRDefault="004D1076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Contact_no</w:t>
      </w:r>
      <w:proofErr w:type="spellEnd"/>
      <w:r>
        <w:rPr>
          <w:rFonts w:ascii="Times New Roman" w:hAnsi="Times New Roman" w:cs="Times New Roman"/>
          <w:szCs w:val="24"/>
        </w:rPr>
        <w:t>: 9797181815</w:t>
      </w:r>
    </w:p>
    <w:p w14:paraId="30721FA2" w14:textId="77777777" w:rsidR="00DB553D" w:rsidRDefault="00DB553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253455FB" w14:textId="77777777" w:rsidR="00DB553D" w:rsidRDefault="004D1076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Player record inserted successfully.</w:t>
      </w:r>
    </w:p>
    <w:p w14:paraId="63D346A3" w14:textId="77777777" w:rsidR="00DB553D" w:rsidRDefault="004D1076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3B49CDDB" w14:textId="77777777" w:rsidR="00DB553D" w:rsidRDefault="00DB553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196B20F4" w14:textId="77777777" w:rsidR="00DB553D" w:rsidRDefault="00DB553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3DDBF4AD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create a function that returns the total number of teams in a particular Cricket Board.</w:t>
      </w:r>
    </w:p>
    <w:p w14:paraId="3A4667FD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 OR REPLACE FUNCTION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GetTotalTeamsInBoard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gramEnd"/>
      <w:r>
        <w:rPr>
          <w:rFonts w:ascii="Times New Roman" w:hAnsi="Times New Roman" w:cs="Times New Roman"/>
          <w:szCs w:val="24"/>
        </w:rPr>
        <w:t>BoardID1 VARCHAR2) RETURN NUMBER IS</w:t>
      </w:r>
    </w:p>
    <w:p w14:paraId="3A103844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v_TotalTeams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NUMBER :</w:t>
      </w:r>
      <w:proofErr w:type="gramEnd"/>
      <w:r>
        <w:rPr>
          <w:rFonts w:ascii="Times New Roman" w:hAnsi="Times New Roman" w:cs="Times New Roman"/>
          <w:szCs w:val="24"/>
        </w:rPr>
        <w:t>= 0;</w:t>
      </w:r>
    </w:p>
    <w:p w14:paraId="1B4B5D00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53B89BD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SELECT </w:t>
      </w:r>
      <w:proofErr w:type="gramStart"/>
      <w:r>
        <w:rPr>
          <w:rFonts w:ascii="Times New Roman" w:hAnsi="Times New Roman" w:cs="Times New Roman"/>
          <w:szCs w:val="24"/>
        </w:rPr>
        <w:t>COUNT(</w:t>
      </w:r>
      <w:proofErr w:type="gramEnd"/>
      <w:r>
        <w:rPr>
          <w:rFonts w:ascii="Times New Roman" w:hAnsi="Times New Roman" w:cs="Times New Roman"/>
          <w:szCs w:val="24"/>
        </w:rPr>
        <w:t xml:space="preserve">*) INTO </w:t>
      </w:r>
      <w:proofErr w:type="spellStart"/>
      <w:r>
        <w:rPr>
          <w:rFonts w:ascii="Times New Roman" w:hAnsi="Times New Roman" w:cs="Times New Roman"/>
          <w:szCs w:val="24"/>
        </w:rPr>
        <w:t>v_TotalTeams</w:t>
      </w:r>
      <w:proofErr w:type="spellEnd"/>
      <w:r>
        <w:rPr>
          <w:rFonts w:ascii="Times New Roman" w:hAnsi="Times New Roman" w:cs="Times New Roman"/>
          <w:szCs w:val="24"/>
        </w:rPr>
        <w:t xml:space="preserve"> FROM Team WHERE </w:t>
      </w:r>
      <w:proofErr w:type="spellStart"/>
      <w:r>
        <w:rPr>
          <w:rFonts w:ascii="Times New Roman" w:hAnsi="Times New Roman" w:cs="Times New Roman"/>
          <w:szCs w:val="24"/>
        </w:rPr>
        <w:t>BoardID</w:t>
      </w:r>
      <w:proofErr w:type="spellEnd"/>
      <w:r>
        <w:rPr>
          <w:rFonts w:ascii="Times New Roman" w:hAnsi="Times New Roman" w:cs="Times New Roman"/>
          <w:szCs w:val="24"/>
        </w:rPr>
        <w:t xml:space="preserve"> = BoardID1;</w:t>
      </w:r>
    </w:p>
    <w:p w14:paraId="481FEF1A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Cs w:val="24"/>
        </w:rPr>
        <w:t>v_TotalTeams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14:paraId="0C249150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71E76DDF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WHEN NO_DATA_FOUND THEN</w:t>
      </w:r>
    </w:p>
    <w:p w14:paraId="566EEC9C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the case when the board doesn't exist or has no teams</w:t>
      </w:r>
    </w:p>
    <w:p w14:paraId="78780C63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0;</w:t>
      </w:r>
    </w:p>
    <w:p w14:paraId="30802B80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401198F4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other exceptions as needed</w:t>
      </w:r>
    </w:p>
    <w:p w14:paraId="7E259F1B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-1; -- Return a negative value to indicate an error</w:t>
      </w:r>
    </w:p>
    <w:p w14:paraId="0455C02E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END </w:t>
      </w:r>
      <w:proofErr w:type="spellStart"/>
      <w:r>
        <w:rPr>
          <w:rFonts w:ascii="Times New Roman" w:hAnsi="Times New Roman" w:cs="Times New Roman"/>
          <w:szCs w:val="24"/>
        </w:rPr>
        <w:t>GetTotalTeamsInBoard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14:paraId="68BA5171" w14:textId="77777777" w:rsidR="00DB553D" w:rsidRDefault="004D107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4ED346C0" w14:textId="77777777" w:rsidR="00DB553D" w:rsidRDefault="004D1076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Function successfully created.</w:t>
      </w:r>
    </w:p>
    <w:p w14:paraId="1A4E0067" w14:textId="77777777" w:rsidR="00DB553D" w:rsidRDefault="004D1076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SQL&gt; </w:t>
      </w:r>
    </w:p>
    <w:p w14:paraId="3D72424A" w14:textId="77777777" w:rsidR="00DB553D" w:rsidRDefault="004D1076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6365E6AD" w14:textId="77777777" w:rsidR="00DB553D" w:rsidRDefault="004D1076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 number;</w:t>
      </w:r>
    </w:p>
    <w:p w14:paraId="574F53DD" w14:textId="77777777" w:rsidR="00DB553D" w:rsidRDefault="004D1076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19511709" w14:textId="77777777" w:rsidR="00DB553D" w:rsidRDefault="004D1076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res:=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GetTotalTeamsInBoard</w:t>
      </w:r>
      <w:proofErr w:type="spellEnd"/>
      <w:r>
        <w:rPr>
          <w:rFonts w:ascii="Times New Roman" w:hAnsi="Times New Roman" w:cs="Times New Roman"/>
          <w:szCs w:val="24"/>
        </w:rPr>
        <w:t>('BID01');</w:t>
      </w:r>
    </w:p>
    <w:p w14:paraId="56ED6E43" w14:textId="77777777" w:rsidR="00DB553D" w:rsidRDefault="004D1076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DBMS_OUTPUT.PUT_</w:t>
      </w:r>
      <w:proofErr w:type="gramStart"/>
      <w:r>
        <w:rPr>
          <w:rFonts w:ascii="Times New Roman" w:hAnsi="Times New Roman" w:cs="Times New Roman"/>
          <w:szCs w:val="24"/>
        </w:rPr>
        <w:t>LINE(</w:t>
      </w:r>
      <w:proofErr w:type="gramEnd"/>
      <w:r>
        <w:rPr>
          <w:rFonts w:ascii="Times New Roman" w:hAnsi="Times New Roman" w:cs="Times New Roman"/>
          <w:szCs w:val="24"/>
        </w:rPr>
        <w:t>'No of teams:  '||res);</w:t>
      </w:r>
    </w:p>
    <w:p w14:paraId="6DABF0CE" w14:textId="77777777" w:rsidR="00DB553D" w:rsidRDefault="004D1076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78420153" w14:textId="77777777" w:rsidR="00DB553D" w:rsidRDefault="004D1076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1739BBF9" w14:textId="77777777" w:rsidR="00DB553D" w:rsidRDefault="004D1076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No of teams: 2</w:t>
      </w:r>
    </w:p>
    <w:p w14:paraId="1CED0BD0" w14:textId="77777777" w:rsidR="00DB553D" w:rsidRDefault="004D1076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To write a non-recursive PL/SQL procedure to retrieve even-numbered </w:t>
      </w:r>
      <w:proofErr w:type="spellStart"/>
      <w:r>
        <w:rPr>
          <w:rFonts w:ascii="Times New Roman" w:hAnsi="Times New Roman" w:cs="Times New Roman"/>
          <w:b/>
          <w:szCs w:val="24"/>
        </w:rPr>
        <w:t>PlayerIDs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registered for any tournament.</w:t>
      </w:r>
    </w:p>
    <w:p w14:paraId="4CEAE18F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Cs w:val="24"/>
        </w:rPr>
        <w:t>GetEvenNumberedPlayerIDs</w:t>
      </w:r>
      <w:proofErr w:type="spellEnd"/>
      <w:r>
        <w:rPr>
          <w:rFonts w:ascii="Times New Roman" w:hAnsi="Times New Roman" w:cs="Times New Roman"/>
          <w:szCs w:val="24"/>
        </w:rPr>
        <w:t xml:space="preserve"> IS</w:t>
      </w:r>
    </w:p>
    <w:p w14:paraId="69DC1139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A8DB596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FOR </w:t>
      </w:r>
      <w:proofErr w:type="spellStart"/>
      <w:r>
        <w:rPr>
          <w:rFonts w:ascii="Times New Roman" w:hAnsi="Times New Roman" w:cs="Times New Roman"/>
          <w:szCs w:val="24"/>
        </w:rPr>
        <w:t>player_rec</w:t>
      </w:r>
      <w:proofErr w:type="spellEnd"/>
      <w:r>
        <w:rPr>
          <w:rFonts w:ascii="Times New Roman" w:hAnsi="Times New Roman" w:cs="Times New Roman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Cs w:val="24"/>
        </w:rPr>
        <w:t>( SELECT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 FROM Player WHERE MOD(TO_NUMBER(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), 2) = 0)     </w:t>
      </w:r>
    </w:p>
    <w:p w14:paraId="697C1B53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LOOP</w:t>
      </w:r>
    </w:p>
    <w:p w14:paraId="59312534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</w:t>
      </w:r>
      <w:proofErr w:type="gramStart"/>
      <w:r>
        <w:rPr>
          <w:rFonts w:ascii="Times New Roman" w:hAnsi="Times New Roman" w:cs="Times New Roman"/>
          <w:szCs w:val="24"/>
        </w:rPr>
        <w:t>LINE(</w:t>
      </w:r>
      <w:proofErr w:type="gramEnd"/>
      <w:r>
        <w:rPr>
          <w:rFonts w:ascii="Times New Roman" w:hAnsi="Times New Roman" w:cs="Times New Roman"/>
          <w:szCs w:val="24"/>
        </w:rPr>
        <w:t xml:space="preserve">'Even-Numbered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: ' || </w:t>
      </w:r>
      <w:proofErr w:type="spellStart"/>
      <w:r>
        <w:rPr>
          <w:rFonts w:ascii="Times New Roman" w:hAnsi="Times New Roman" w:cs="Times New Roman"/>
          <w:szCs w:val="24"/>
        </w:rPr>
        <w:t>player_</w:t>
      </w:r>
      <w:proofErr w:type="gramStart"/>
      <w:r>
        <w:rPr>
          <w:rFonts w:ascii="Times New Roman" w:hAnsi="Times New Roman" w:cs="Times New Roman"/>
          <w:szCs w:val="24"/>
        </w:rPr>
        <w:t>rec.PlayerID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);</w:t>
      </w:r>
    </w:p>
    <w:p w14:paraId="4D6D24DD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END LOOP;</w:t>
      </w:r>
    </w:p>
    <w:p w14:paraId="6F2C1E7B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END </w:t>
      </w:r>
      <w:proofErr w:type="spellStart"/>
      <w:r>
        <w:rPr>
          <w:rFonts w:ascii="Times New Roman" w:hAnsi="Times New Roman" w:cs="Times New Roman"/>
          <w:szCs w:val="24"/>
        </w:rPr>
        <w:t>GetEvenNumberedPlayerIDs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14:paraId="0A9A399E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59A10949" w14:textId="77777777" w:rsidR="00DB553D" w:rsidRDefault="00DB553D">
      <w:pPr>
        <w:rPr>
          <w:rFonts w:ascii="Times New Roman" w:hAnsi="Times New Roman" w:cs="Times New Roman"/>
          <w:szCs w:val="24"/>
        </w:rPr>
      </w:pPr>
    </w:p>
    <w:p w14:paraId="11EE19C7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EXEC </w:t>
      </w:r>
      <w:proofErr w:type="spellStart"/>
      <w:r>
        <w:rPr>
          <w:rFonts w:ascii="Times New Roman" w:hAnsi="Times New Roman" w:cs="Times New Roman"/>
          <w:szCs w:val="24"/>
        </w:rPr>
        <w:t>GetEvenNumberedPlayerIDs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14:paraId="765F9C1D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102</w:t>
      </w:r>
    </w:p>
    <w:p w14:paraId="4CF506E9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12</w:t>
      </w:r>
    </w:p>
    <w:p w14:paraId="6F16F494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18</w:t>
      </w:r>
    </w:p>
    <w:p w14:paraId="5EB1CD19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2</w:t>
      </w:r>
    </w:p>
    <w:p w14:paraId="66161152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62</w:t>
      </w:r>
    </w:p>
    <w:p w14:paraId="77A35D70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66</w:t>
      </w:r>
    </w:p>
    <w:p w14:paraId="51448C0B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676</w:t>
      </w:r>
    </w:p>
    <w:p w14:paraId="4DBD73A9" w14:textId="77777777" w:rsidR="00DB553D" w:rsidRDefault="00DB553D">
      <w:pPr>
        <w:rPr>
          <w:rFonts w:ascii="Times New Roman" w:hAnsi="Times New Roman" w:cs="Times New Roman"/>
          <w:szCs w:val="24"/>
        </w:rPr>
      </w:pPr>
    </w:p>
    <w:p w14:paraId="780B0949" w14:textId="77777777" w:rsidR="00DB553D" w:rsidRDefault="004D10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5A702F20" w14:textId="77777777" w:rsidR="00DB553D" w:rsidRDefault="00DB553D">
      <w:pPr>
        <w:rPr>
          <w:rFonts w:ascii="Times New Roman" w:hAnsi="Times New Roman" w:cs="Times New Roman"/>
          <w:szCs w:val="24"/>
        </w:rPr>
      </w:pPr>
    </w:p>
    <w:p w14:paraId="1CCCD756" w14:textId="77777777" w:rsidR="00DB553D" w:rsidRDefault="00DB553D">
      <w:pPr>
        <w:rPr>
          <w:rFonts w:ascii="Times New Roman" w:hAnsi="Times New Roman" w:cs="Times New Roman"/>
          <w:szCs w:val="24"/>
        </w:rPr>
      </w:pPr>
    </w:p>
    <w:p w14:paraId="04EC83A6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41BF9B55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766D0572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1FE7483C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2F7F7E48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796DC99E" w14:textId="06CADCA6" w:rsidR="00DB553D" w:rsidRDefault="004D1076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03DCA844" w14:textId="77777777" w:rsidR="00DB553D" w:rsidRDefault="004D1076" w:rsidP="000D551C">
      <w:pPr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Thus</w:t>
      </w:r>
      <w:proofErr w:type="gramEnd"/>
      <w:r>
        <w:rPr>
          <w:rFonts w:ascii="Times New Roman" w:hAnsi="Times New Roman" w:cs="Times New Roman"/>
          <w:szCs w:val="24"/>
        </w:rPr>
        <w:t xml:space="preserve"> the PL/SQL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Procedures,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Functions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loops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on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Number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theory</w:t>
      </w:r>
      <w:r>
        <w:rPr>
          <w:rFonts w:ascii="Times New Roman" w:hAnsi="Times New Roman" w:cs="Times New Roman"/>
          <w:spacing w:val="1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15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business</w:t>
      </w:r>
      <w:r>
        <w:rPr>
          <w:rFonts w:ascii="Times New Roman" w:hAnsi="Times New Roman" w:cs="Times New Roman"/>
          <w:spacing w:val="-5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scenarios experiment was successfully completed and results are verified.</w:t>
      </w:r>
    </w:p>
    <w:p w14:paraId="432FE18A" w14:textId="77777777" w:rsidR="00DB553D" w:rsidRDefault="00DB553D">
      <w:pPr>
        <w:rPr>
          <w:rFonts w:ascii="Times New Roman" w:hAnsi="Times New Roman" w:cs="Times New Roman"/>
          <w:sz w:val="28"/>
          <w:szCs w:val="28"/>
        </w:rPr>
      </w:pPr>
    </w:p>
    <w:sectPr w:rsidR="00DB553D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00D52" w14:textId="77777777" w:rsidR="00464F39" w:rsidRDefault="00464F39">
      <w:pPr>
        <w:spacing w:line="240" w:lineRule="auto"/>
      </w:pPr>
      <w:r>
        <w:separator/>
      </w:r>
    </w:p>
  </w:endnote>
  <w:endnote w:type="continuationSeparator" w:id="0">
    <w:p w14:paraId="29757688" w14:textId="77777777" w:rsidR="00464F39" w:rsidRDefault="00464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74E35" w14:textId="77777777" w:rsidR="00DB553D" w:rsidRDefault="004D1076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5BF06C" wp14:editId="6A23355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A3F3F" w14:textId="77777777" w:rsidR="00464F39" w:rsidRDefault="00464F39">
      <w:pPr>
        <w:spacing w:after="0"/>
      </w:pPr>
      <w:r>
        <w:separator/>
      </w:r>
    </w:p>
  </w:footnote>
  <w:footnote w:type="continuationSeparator" w:id="0">
    <w:p w14:paraId="714B1DC9" w14:textId="77777777" w:rsidR="00464F39" w:rsidRDefault="00464F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2D222A"/>
    <w:multiLevelType w:val="multilevel"/>
    <w:tmpl w:val="092D222A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num w:numId="1" w16cid:durableId="252394498">
    <w:abstractNumId w:val="5"/>
  </w:num>
  <w:num w:numId="2" w16cid:durableId="554657747">
    <w:abstractNumId w:val="3"/>
  </w:num>
  <w:num w:numId="3" w16cid:durableId="939795867">
    <w:abstractNumId w:val="2"/>
  </w:num>
  <w:num w:numId="4" w16cid:durableId="1193881892">
    <w:abstractNumId w:val="4"/>
  </w:num>
  <w:num w:numId="5" w16cid:durableId="147090102">
    <w:abstractNumId w:val="1"/>
  </w:num>
  <w:num w:numId="6" w16cid:durableId="2077433084">
    <w:abstractNumId w:val="0"/>
  </w:num>
  <w:num w:numId="7" w16cid:durableId="1219394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B1002"/>
    <w:rsid w:val="000D551C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464F39"/>
    <w:rsid w:val="004A2275"/>
    <w:rsid w:val="004D1076"/>
    <w:rsid w:val="00515698"/>
    <w:rsid w:val="00623D30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76884"/>
    <w:rsid w:val="00BB738A"/>
    <w:rsid w:val="00C03072"/>
    <w:rsid w:val="00C24503"/>
    <w:rsid w:val="00C666A9"/>
    <w:rsid w:val="00CB0664"/>
    <w:rsid w:val="00CC6BF4"/>
    <w:rsid w:val="00DB553D"/>
    <w:rsid w:val="00DB6A2D"/>
    <w:rsid w:val="00DD1E60"/>
    <w:rsid w:val="00E42476"/>
    <w:rsid w:val="00F41827"/>
    <w:rsid w:val="00FC693F"/>
    <w:rsid w:val="00FD7D44"/>
    <w:rsid w:val="17F12646"/>
    <w:rsid w:val="1C174926"/>
    <w:rsid w:val="4AFB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748360"/>
  <w14:defaultImageDpi w14:val="300"/>
  <w15:docId w15:val="{33A75358-59F9-4132-B0CB-60792A4F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bunnybunny67091@gmail.com</cp:lastModifiedBy>
  <cp:revision>11</cp:revision>
  <cp:lastPrinted>2025-10-15T00:45:00Z</cp:lastPrinted>
  <dcterms:created xsi:type="dcterms:W3CDTF">2025-10-10T16:05:00Z</dcterms:created>
  <dcterms:modified xsi:type="dcterms:W3CDTF">2025-10-28T10:20:00Z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736EC3847F8F4C02B97071C780B14745_13</vt:lpwstr>
  </property>
</Properties>
</file>