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80411" w14:textId="77777777" w:rsidR="00C10A72" w:rsidRDefault="008B707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 w14:textId="77777777" w:rsidR="00C10A72" w:rsidRDefault="008B7072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1A1489" wp14:editId="41929CB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7B7FD827" w14:textId="77777777" w:rsidR="00C10A72" w:rsidRDefault="008B7072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9212BC" wp14:editId="6EE5875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 w14:textId="77777777" w:rsidR="00C10A72" w:rsidRDefault="008B7072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 w14:textId="77777777" w:rsidR="00C10A72" w:rsidRDefault="008B7072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870F84" wp14:editId="366B2A39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 w14:textId="77777777" w:rsidR="00C10A72" w:rsidRDefault="008B707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 w14:textId="77777777" w:rsidR="00C10A72" w:rsidRDefault="00C10A72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870F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3F9FEFE2" w14:textId="77777777" w:rsidR="00C10A72" w:rsidRDefault="0000000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 w14:textId="77777777" w:rsidR="00C10A72" w:rsidRDefault="00C10A72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 w14:textId="77777777" w:rsidR="00C10A72" w:rsidRDefault="00C10A72"/>
    <w:p w14:paraId="719EFB21" w14:textId="77777777" w:rsidR="00C10A72" w:rsidRDefault="008B7072">
      <w:pPr>
        <w:jc w:val="center"/>
      </w:pPr>
      <w:r>
        <w:t>Academic Year: 2025–2026</w:t>
      </w:r>
    </w:p>
    <w:p w14:paraId="7B151C64" w14:textId="77777777" w:rsidR="00C10A72" w:rsidRDefault="008B7072">
      <w:pPr>
        <w:jc w:val="center"/>
      </w:pPr>
      <w:r>
        <w:t>SUMMER SEMESTER - SS2526</w:t>
      </w:r>
    </w:p>
    <w:p w14:paraId="73EF2ED2" w14:textId="77777777" w:rsidR="00C10A72" w:rsidRDefault="008B7072">
      <w:r>
        <w:br/>
        <w:t>Course Code</w:t>
      </w:r>
      <w:r>
        <w:tab/>
        <w:t>: 10211CS207</w:t>
      </w:r>
    </w:p>
    <w:p w14:paraId="39E4304A" w14:textId="77777777" w:rsidR="00C10A72" w:rsidRDefault="008B7072">
      <w:r>
        <w:t>Course Name</w:t>
      </w:r>
      <w:r>
        <w:tab/>
        <w:t>: Database Management Systems</w:t>
      </w:r>
    </w:p>
    <w:p w14:paraId="021D666C" w14:textId="5E854F2E" w:rsidR="00C10A72" w:rsidRDefault="008B7072">
      <w:r>
        <w:t>Slot No</w:t>
      </w:r>
      <w:proofErr w:type="gramStart"/>
      <w:r>
        <w:tab/>
        <w:t>:S</w:t>
      </w:r>
      <w:proofErr w:type="gramEnd"/>
      <w:r>
        <w:t>8</w:t>
      </w:r>
      <w:r>
        <w:t>L12</w:t>
      </w:r>
      <w:r>
        <w:br/>
      </w:r>
    </w:p>
    <w:p w14:paraId="3CEEE10D" w14:textId="77777777" w:rsidR="00C10A72" w:rsidRDefault="008B7072">
      <w:pPr>
        <w:pStyle w:val="Title"/>
      </w:pPr>
      <w:r>
        <w:t>DBMS TASK - 8 REPORT</w:t>
      </w:r>
    </w:p>
    <w:p w14:paraId="333C82D2" w14:textId="77777777" w:rsidR="00C10A72" w:rsidRDefault="008B7072">
      <w:r>
        <w:rPr>
          <w:sz w:val="28"/>
          <w:szCs w:val="24"/>
        </w:rPr>
        <w:t>Title: CRUD operations in Document databases</w:t>
      </w:r>
      <w:r>
        <w:br/>
      </w:r>
    </w:p>
    <w:p w14:paraId="33738DA1" w14:textId="77777777" w:rsidR="00C10A72" w:rsidRDefault="008B7072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C10A72" w14:paraId="503EAFE4" w14:textId="77777777">
        <w:tc>
          <w:tcPr>
            <w:tcW w:w="1353" w:type="dxa"/>
          </w:tcPr>
          <w:p w14:paraId="730D1D12" w14:textId="77777777" w:rsidR="00C10A72" w:rsidRDefault="008B70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 w14:textId="77777777" w:rsidR="00C10A72" w:rsidRDefault="008B70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 w14:textId="77777777" w:rsidR="00C10A72" w:rsidRDefault="008B707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C10A72" w14:paraId="2E12F40B" w14:textId="77777777">
        <w:tc>
          <w:tcPr>
            <w:tcW w:w="1353" w:type="dxa"/>
            <w:vAlign w:val="bottom"/>
          </w:tcPr>
          <w:p w14:paraId="0FEE8F94" w14:textId="37707685" w:rsidR="00C10A72" w:rsidRDefault="008B7072">
            <w:pPr>
              <w:spacing w:after="0" w:line="240" w:lineRule="auto"/>
            </w:pPr>
            <w:r>
              <w:t>VTU27848</w:t>
            </w:r>
          </w:p>
        </w:tc>
        <w:tc>
          <w:tcPr>
            <w:tcW w:w="2468" w:type="dxa"/>
            <w:vAlign w:val="bottom"/>
          </w:tcPr>
          <w:p w14:paraId="4E06DAC2" w14:textId="59818D60" w:rsidR="00C10A72" w:rsidRDefault="008B7072">
            <w:pPr>
              <w:spacing w:after="0" w:line="240" w:lineRule="auto"/>
            </w:pPr>
            <w:r>
              <w:t>24UECS1006</w:t>
            </w:r>
          </w:p>
        </w:tc>
        <w:tc>
          <w:tcPr>
            <w:tcW w:w="4809" w:type="dxa"/>
            <w:vAlign w:val="bottom"/>
          </w:tcPr>
          <w:p w14:paraId="780334F1" w14:textId="484FB8B1" w:rsidR="00C10A72" w:rsidRDefault="008B7072">
            <w:pPr>
              <w:spacing w:after="0" w:line="240" w:lineRule="auto"/>
            </w:pPr>
            <w:proofErr w:type="spellStart"/>
            <w:r>
              <w:t>V.Rama</w:t>
            </w:r>
            <w:proofErr w:type="spellEnd"/>
            <w:r>
              <w:t xml:space="preserve"> Rohith reddy</w:t>
            </w:r>
          </w:p>
        </w:tc>
      </w:tr>
    </w:tbl>
    <w:p w14:paraId="28291274" w14:textId="77777777" w:rsidR="00C10A72" w:rsidRDefault="008B7072">
      <w:r>
        <w:br/>
      </w:r>
    </w:p>
    <w:p w14:paraId="4AB5B86B" w14:textId="77777777" w:rsidR="00C10A72" w:rsidRDefault="008B7072">
      <w:r>
        <w:br/>
      </w:r>
    </w:p>
    <w:p w14:paraId="3870B744" w14:textId="77777777" w:rsidR="00C10A72" w:rsidRDefault="008B7072">
      <w:r>
        <w:br w:type="page"/>
      </w:r>
    </w:p>
    <w:p w14:paraId="57336FBD" w14:textId="77777777" w:rsidR="00C10A72" w:rsidRDefault="008B7072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TASK 8</w:t>
      </w:r>
    </w:p>
    <w:p w14:paraId="6B527CCD" w14:textId="77777777" w:rsidR="00C10A72" w:rsidRDefault="008B7072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 w14:textId="77777777" w:rsidR="00C10A72" w:rsidRDefault="00C10A72">
      <w:pPr>
        <w:rPr>
          <w:rFonts w:ascii="Times New Roman" w:hAnsi="Times New Roman" w:cs="Times New Roman"/>
          <w:b/>
          <w:szCs w:val="24"/>
        </w:rPr>
      </w:pPr>
    </w:p>
    <w:p w14:paraId="20554476" w14:textId="77777777" w:rsidR="00C10A72" w:rsidRDefault="008B7072">
      <w:pPr>
        <w:pStyle w:val="BodyText"/>
        <w:rPr>
          <w:b/>
        </w:rPr>
      </w:pPr>
      <w:r>
        <w:rPr>
          <w:b/>
        </w:rPr>
        <w:t>AIM:</w:t>
      </w:r>
    </w:p>
    <w:p w14:paraId="0230318C" w14:textId="77777777" w:rsidR="00C10A72" w:rsidRDefault="008B7072">
      <w:pPr>
        <w:pStyle w:val="BodyText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 w14:textId="77777777" w:rsidR="00C10A72" w:rsidRDefault="00C10A72">
      <w:pPr>
        <w:pStyle w:val="BodyText"/>
        <w:rPr>
          <w:b/>
        </w:rPr>
      </w:pPr>
    </w:p>
    <w:p w14:paraId="4F953648" w14:textId="77777777" w:rsidR="00C10A72" w:rsidRDefault="008B7072">
      <w:pPr>
        <w:pStyle w:val="BodyText"/>
        <w:rPr>
          <w:b/>
        </w:rPr>
      </w:pPr>
      <w:r>
        <w:rPr>
          <w:b/>
        </w:rPr>
        <w:t>STEPS:</w:t>
      </w:r>
    </w:p>
    <w:p w14:paraId="2A503BED" w14:textId="77777777" w:rsidR="00C10A72" w:rsidRDefault="008B7072">
      <w:pPr>
        <w:pStyle w:val="BodyText"/>
      </w:pPr>
      <w:r>
        <w:t xml:space="preserve">Step 1: Install Mongo </w:t>
      </w:r>
      <w:proofErr w:type="spellStart"/>
      <w:r>
        <w:t>db</w:t>
      </w:r>
      <w:proofErr w:type="spellEnd"/>
      <w:r>
        <w:t xml:space="preserve"> using following link</w:t>
      </w:r>
    </w:p>
    <w:p w14:paraId="6317CFC8" w14:textId="77777777" w:rsidR="00C10A72" w:rsidRDefault="008B7072">
      <w:pPr>
        <w:pStyle w:val="BodyText"/>
      </w:pPr>
      <w:r>
        <w:t xml:space="preserve">            https://www.mongodb.com/try/download/community</w:t>
      </w:r>
    </w:p>
    <w:p w14:paraId="238B1FF2" w14:textId="77777777" w:rsidR="00C10A72" w:rsidRDefault="008B7072">
      <w:pPr>
        <w:pStyle w:val="BodyText"/>
      </w:pPr>
      <w:r>
        <w:t xml:space="preserve">Step 2: install </w:t>
      </w:r>
      <w:proofErr w:type="spellStart"/>
      <w:r>
        <w:t>Mongosh</w:t>
      </w:r>
      <w:proofErr w:type="spellEnd"/>
      <w:r>
        <w:t xml:space="preserve"> using the below link</w:t>
      </w:r>
    </w:p>
    <w:p w14:paraId="2B555D28" w14:textId="77777777" w:rsidR="00C10A72" w:rsidRDefault="008B7072">
      <w:pPr>
        <w:pStyle w:val="BodyText"/>
      </w:pPr>
      <w:r>
        <w:t xml:space="preserve">            https://www.mongodb.com/docs/mongodb-shell/#download-and-install-mongosh</w:t>
      </w:r>
    </w:p>
    <w:p w14:paraId="04E3A3FF" w14:textId="77777777" w:rsidR="00C10A72" w:rsidRDefault="008B7072">
      <w:pPr>
        <w:pStyle w:val="BodyText"/>
      </w:pPr>
      <w:r>
        <w:t>Step 3: To add the MongoDB Shell binary's location to your PATH environment variable:</w:t>
      </w:r>
    </w:p>
    <w:p w14:paraId="2C1726A9" w14:textId="77777777" w:rsidR="00C10A72" w:rsidRDefault="008B7072">
      <w:pPr>
        <w:pStyle w:val="BodyText"/>
        <w:ind w:firstLine="720"/>
      </w:pPr>
      <w:r>
        <w:t>3.1 Open the Control Panel.</w:t>
      </w:r>
    </w:p>
    <w:p w14:paraId="0F32DDA4" w14:textId="77777777" w:rsidR="00C10A72" w:rsidRDefault="008B7072">
      <w:pPr>
        <w:pStyle w:val="BodyText"/>
        <w:ind w:firstLine="720"/>
      </w:pPr>
      <w:r>
        <w:t>3.2 In the System and Security category, click System.</w:t>
      </w:r>
    </w:p>
    <w:p w14:paraId="2D6D918E" w14:textId="77777777" w:rsidR="00C10A72" w:rsidRDefault="008B7072">
      <w:pPr>
        <w:pStyle w:val="BodyText"/>
        <w:ind w:firstLine="720"/>
      </w:pPr>
      <w:r>
        <w:t>3,3 Click Advanced system settings. The System Properties modal displays.</w:t>
      </w:r>
    </w:p>
    <w:p w14:paraId="5F75B82B" w14:textId="77777777" w:rsidR="00C10A72" w:rsidRDefault="008B7072">
      <w:pPr>
        <w:pStyle w:val="BodyText"/>
        <w:ind w:firstLine="720"/>
      </w:pPr>
      <w:r>
        <w:t>3.4 Click Environment Variables.</w:t>
      </w:r>
    </w:p>
    <w:p w14:paraId="422743AE" w14:textId="77777777" w:rsidR="00C10A72" w:rsidRDefault="008B7072">
      <w:pPr>
        <w:pStyle w:val="BodyText"/>
        <w:ind w:left="720"/>
      </w:pPr>
      <w:r>
        <w:t xml:space="preserve">3.5 In the System variables section, select path and click Edit. The Edit environment  </w:t>
      </w:r>
    </w:p>
    <w:p w14:paraId="775C3FED" w14:textId="77777777" w:rsidR="00C10A72" w:rsidRDefault="008B7072">
      <w:pPr>
        <w:pStyle w:val="BodyText"/>
        <w:ind w:left="720"/>
      </w:pPr>
      <w:r>
        <w:t xml:space="preserve">      variable modal displays.</w:t>
      </w:r>
    </w:p>
    <w:p w14:paraId="290D5F82" w14:textId="77777777" w:rsidR="00C10A72" w:rsidRDefault="008B7072">
      <w:pPr>
        <w:pStyle w:val="BodyText"/>
        <w:ind w:firstLine="720"/>
      </w:pPr>
      <w:r>
        <w:t xml:space="preserve">3.6 Click New and add the </w:t>
      </w:r>
      <w:proofErr w:type="spellStart"/>
      <w:r>
        <w:t>filepath</w:t>
      </w:r>
      <w:proofErr w:type="spellEnd"/>
      <w:r>
        <w:t xml:space="preserve"> to your </w:t>
      </w:r>
      <w:proofErr w:type="spellStart"/>
      <w:r>
        <w:t>mongosh</w:t>
      </w:r>
      <w:proofErr w:type="spellEnd"/>
      <w:r>
        <w:t xml:space="preserve"> binary.</w:t>
      </w:r>
    </w:p>
    <w:p w14:paraId="0115D42C" w14:textId="77777777" w:rsidR="00C10A72" w:rsidRDefault="008B7072">
      <w:pPr>
        <w:pStyle w:val="BodyText"/>
        <w:ind w:left="720"/>
      </w:pPr>
      <w:r>
        <w:t xml:space="preserve">3.7 Click OK to confirm your changes. On each other modal, click OK to confirm    </w:t>
      </w:r>
    </w:p>
    <w:p w14:paraId="3D795C93" w14:textId="77777777" w:rsidR="00C10A72" w:rsidRDefault="008B7072">
      <w:pPr>
        <w:pStyle w:val="BodyText"/>
        <w:ind w:left="720"/>
      </w:pPr>
      <w:r>
        <w:t xml:space="preserve">      your changes.</w:t>
      </w:r>
    </w:p>
    <w:p w14:paraId="73E13CE8" w14:textId="77777777" w:rsidR="00C10A72" w:rsidRDefault="008B7072">
      <w:pPr>
        <w:pStyle w:val="BodyText"/>
      </w:pPr>
      <w:r>
        <w:t xml:space="preserve">Step 4: To confirm that your PATH environment variable is correctly configured to find </w:t>
      </w:r>
    </w:p>
    <w:p w14:paraId="22EA7CDB" w14:textId="77777777" w:rsidR="00C10A72" w:rsidRDefault="008B7072">
      <w:pPr>
        <w:pStyle w:val="BodyText"/>
      </w:pPr>
      <w:r>
        <w:t xml:space="preserve">             </w:t>
      </w:r>
      <w:proofErr w:type="spellStart"/>
      <w:r>
        <w:t>mongosh</w:t>
      </w:r>
      <w:proofErr w:type="spellEnd"/>
      <w:r>
        <w:t xml:space="preserve">, open a command prompt and enter the </w:t>
      </w:r>
      <w:proofErr w:type="spellStart"/>
      <w:r>
        <w:t>mongosh</w:t>
      </w:r>
      <w:proofErr w:type="spellEnd"/>
      <w:r>
        <w:t xml:space="preserve"> --help command. If your         </w:t>
      </w:r>
    </w:p>
    <w:p w14:paraId="18C498AE" w14:textId="77777777" w:rsidR="00C10A72" w:rsidRDefault="008B7072">
      <w:pPr>
        <w:pStyle w:val="BodyText"/>
        <w:ind w:left="720"/>
      </w:pPr>
      <w:r>
        <w:lastRenderedPageBreak/>
        <w:t xml:space="preserve">PATH is configured </w:t>
      </w:r>
      <w:proofErr w:type="gramStart"/>
      <w:r>
        <w:t>correctly,</w:t>
      </w:r>
      <w:proofErr w:type="gramEnd"/>
      <w:r>
        <w:t xml:space="preserve"> a list of valid commands displays.</w:t>
      </w:r>
    </w:p>
    <w:p w14:paraId="49220AC0" w14:textId="77777777" w:rsidR="00C10A72" w:rsidRDefault="00C10A72">
      <w:pPr>
        <w:pStyle w:val="BodyText"/>
      </w:pPr>
    </w:p>
    <w:p w14:paraId="3A0342CA" w14:textId="77777777" w:rsidR="00C10A72" w:rsidRDefault="008B7072">
      <w:pPr>
        <w:pStyle w:val="BodyText"/>
      </w:pPr>
      <w:r>
        <w:t>Step 5: Open mongo shell 4.0 from c:\programfiles\mongoDB\server\bin\mongod.exe</w:t>
      </w:r>
    </w:p>
    <w:p w14:paraId="2A260D76" w14:textId="77777777" w:rsidR="00C10A72" w:rsidRDefault="00C10A72">
      <w:pPr>
        <w:pStyle w:val="BodyText"/>
      </w:pPr>
    </w:p>
    <w:p w14:paraId="10DF25B0" w14:textId="77777777" w:rsidR="00C10A72" w:rsidRDefault="008B7072">
      <w:pPr>
        <w:pStyle w:val="BodyText"/>
      </w:pPr>
      <w:r>
        <w:t xml:space="preserve">Step 6: Type the </w:t>
      </w:r>
      <w:proofErr w:type="gramStart"/>
      <w:r>
        <w:t>CRUD(</w:t>
      </w:r>
      <w:proofErr w:type="gramEnd"/>
      <w:r>
        <w:t xml:space="preserve">CREATE READ UPDATE DELETE) COMMANDS GIVEN IN </w:t>
      </w:r>
    </w:p>
    <w:p w14:paraId="5BB57ECB" w14:textId="77777777" w:rsidR="00C10A72" w:rsidRDefault="008B7072">
      <w:pPr>
        <w:pStyle w:val="BodyText"/>
      </w:pPr>
      <w:r>
        <w:t xml:space="preserve">            TEXT FILE.</w:t>
      </w:r>
    </w:p>
    <w:p w14:paraId="5CCE11E1" w14:textId="77777777" w:rsidR="00C10A72" w:rsidRDefault="00C10A72">
      <w:pPr>
        <w:pStyle w:val="BodyText"/>
      </w:pPr>
    </w:p>
    <w:p w14:paraId="6890C04C" w14:textId="77777777" w:rsidR="00C10A72" w:rsidRDefault="008B7072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 w14:textId="77777777" w:rsidR="00C10A72" w:rsidRDefault="008B7072">
      <w:pPr>
        <w:pStyle w:val="BodyText"/>
      </w:pP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CricketBorad</w:t>
      </w:r>
      <w:proofErr w:type="spellEnd"/>
      <w:r>
        <w:t>")</w:t>
      </w:r>
    </w:p>
    <w:p w14:paraId="48ECF690" w14:textId="77777777" w:rsidR="00C10A72" w:rsidRDefault="008B7072">
      <w:pPr>
        <w:pStyle w:val="BodyText"/>
      </w:pPr>
      <w:proofErr w:type="gramStart"/>
      <w:r>
        <w:t>{ "</w:t>
      </w:r>
      <w:proofErr w:type="gramEnd"/>
      <w:r>
        <w:t>ok</w:t>
      </w:r>
      <w:proofErr w:type="gramStart"/>
      <w:r>
        <w:t>" :</w:t>
      </w:r>
      <w:proofErr w:type="gramEnd"/>
      <w:r>
        <w:t xml:space="preserve"> </w:t>
      </w:r>
      <w:proofErr w:type="gramStart"/>
      <w:r>
        <w:t>1 }</w:t>
      </w:r>
      <w:proofErr w:type="gramEnd"/>
    </w:p>
    <w:p w14:paraId="45BBC928" w14:textId="77777777" w:rsidR="00C10A72" w:rsidRDefault="008B707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db.CricketBoard.insertOne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({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r>
        <w:rPr>
          <w:rFonts w:ascii="Times New Roman" w:hAnsi="Times New Roman" w:cs="Times New Roman"/>
          <w:szCs w:val="24"/>
        </w:rPr>
        <w:t xml:space="preserve">: "BID01", </w:t>
      </w:r>
      <w:proofErr w:type="spellStart"/>
      <w:r>
        <w:rPr>
          <w:rFonts w:ascii="Times New Roman" w:hAnsi="Times New Roman" w:cs="Times New Roman"/>
          <w:szCs w:val="24"/>
        </w:rPr>
        <w:t>Name:"Chennai</w:t>
      </w:r>
      <w:proofErr w:type="spellEnd"/>
      <w:r>
        <w:rPr>
          <w:rFonts w:ascii="Times New Roman" w:hAnsi="Times New Roman" w:cs="Times New Roman"/>
          <w:szCs w:val="24"/>
        </w:rPr>
        <w:t xml:space="preserve"> Cricket Board", Address:"Chennai</w:t>
      </w:r>
      <w:proofErr w:type="gramStart"/>
      <w:r>
        <w:rPr>
          <w:rFonts w:ascii="Times New Roman" w:hAnsi="Times New Roman" w:cs="Times New Roman"/>
          <w:szCs w:val="24"/>
        </w:rPr>
        <w:t>",Phone</w:t>
      </w:r>
      <w:proofErr w:type="gramEnd"/>
      <w:r>
        <w:rPr>
          <w:rFonts w:ascii="Times New Roman" w:hAnsi="Times New Roman" w:cs="Times New Roman"/>
          <w:szCs w:val="24"/>
        </w:rPr>
        <w:t>:9988776699});</w:t>
      </w:r>
    </w:p>
    <w:p w14:paraId="5020CB03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151916DF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true,</w:t>
      </w:r>
    </w:p>
    <w:p w14:paraId="7E8F283F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insertedId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ObjectId</w:t>
      </w:r>
      <w:proofErr w:type="spellEnd"/>
      <w:r>
        <w:rPr>
          <w:rFonts w:ascii="Times New Roman" w:hAnsi="Times New Roman" w:cs="Times New Roman"/>
          <w:szCs w:val="24"/>
        </w:rPr>
        <w:t>("651cf1726ebbfe7993adf909"</w:t>
      </w:r>
      <w:r>
        <w:rPr>
          <w:rFonts w:ascii="Times New Roman" w:eastAsia="Times New Roman" w:hAnsi="Times New Roman" w:cs="Times New Roman"/>
          <w:szCs w:val="24"/>
        </w:rPr>
        <w:t>)</w:t>
      </w:r>
    </w:p>
    <w:p w14:paraId="550804C7" w14:textId="77777777" w:rsidR="00C10A72" w:rsidRDefault="008B7072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FAC24EE" w14:textId="77777777" w:rsidR="00C10A72" w:rsidRDefault="008B7072">
      <w:pPr>
        <w:pStyle w:val="BodyText"/>
      </w:pPr>
      <w:proofErr w:type="spellStart"/>
      <w:proofErr w:type="gramStart"/>
      <w:r>
        <w:t>db.mylab</w:t>
      </w:r>
      <w:proofErr w:type="gramEnd"/>
      <w:r>
        <w:t>.find</w:t>
      </w:r>
      <w:proofErr w:type="spellEnd"/>
      <w:r>
        <w:t>({BoardID:"BID01"})</w:t>
      </w:r>
    </w:p>
    <w:p w14:paraId="7A1181BE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{ "</w:t>
      </w:r>
      <w:proofErr w:type="gramEnd"/>
      <w:r>
        <w:rPr>
          <w:rFonts w:ascii="Times New Roman" w:hAnsi="Times New Roman" w:cs="Times New Roman"/>
          <w:szCs w:val="24"/>
        </w:rPr>
        <w:t>_id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ObjectId</w:t>
      </w:r>
      <w:proofErr w:type="spellEnd"/>
      <w:r>
        <w:rPr>
          <w:rFonts w:ascii="Times New Roman" w:hAnsi="Times New Roman" w:cs="Times New Roman"/>
          <w:szCs w:val="24"/>
        </w:rPr>
        <w:t>("651cf1726ebbfe7993adf909"), "</w:t>
      </w:r>
      <w:proofErr w:type="spellStart"/>
      <w:r>
        <w:rPr>
          <w:rFonts w:ascii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"BID01", "Name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"Chennai Cricket Board", "Address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"Chennai", "Phone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9988776699 }</w:t>
      </w:r>
      <w:proofErr w:type="gramEnd"/>
    </w:p>
    <w:p w14:paraId="0CAB5A93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24BE7951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db.CricketBoard.insertMany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([{BoardID:"BID02</w:t>
      </w:r>
      <w:proofErr w:type="gramStart"/>
      <w:r>
        <w:rPr>
          <w:rFonts w:ascii="Times New Roman" w:hAnsi="Times New Roman" w:cs="Times New Roman"/>
          <w:szCs w:val="24"/>
        </w:rPr>
        <w:t>",Name</w:t>
      </w:r>
      <w:proofErr w:type="gramEnd"/>
      <w:r>
        <w:rPr>
          <w:rFonts w:ascii="Times New Roman" w:hAnsi="Times New Roman" w:cs="Times New Roman"/>
          <w:szCs w:val="24"/>
        </w:rPr>
        <w:t>:"Tiruvallur Cricket Board</w:t>
      </w:r>
      <w:proofErr w:type="gramStart"/>
      <w:r>
        <w:rPr>
          <w:rFonts w:ascii="Times New Roman" w:hAnsi="Times New Roman" w:cs="Times New Roman"/>
          <w:szCs w:val="24"/>
        </w:rPr>
        <w:t>",Address</w:t>
      </w:r>
      <w:proofErr w:type="gramEnd"/>
      <w:r>
        <w:rPr>
          <w:rFonts w:ascii="Times New Roman" w:hAnsi="Times New Roman" w:cs="Times New Roman"/>
          <w:szCs w:val="24"/>
        </w:rPr>
        <w:t>:"Chennai</w:t>
      </w:r>
      <w:proofErr w:type="gramStart"/>
      <w:r>
        <w:rPr>
          <w:rFonts w:ascii="Times New Roman" w:hAnsi="Times New Roman" w:cs="Times New Roman"/>
          <w:szCs w:val="24"/>
        </w:rPr>
        <w:t>",Phone</w:t>
      </w:r>
      <w:proofErr w:type="gramEnd"/>
      <w:r>
        <w:rPr>
          <w:rFonts w:ascii="Times New Roman" w:hAnsi="Times New Roman" w:cs="Times New Roman"/>
          <w:szCs w:val="24"/>
        </w:rPr>
        <w:t>:9977886699</w:t>
      </w:r>
      <w:proofErr w:type="gramStart"/>
      <w:r>
        <w:rPr>
          <w:rFonts w:ascii="Times New Roman" w:hAnsi="Times New Roman" w:cs="Times New Roman"/>
          <w:szCs w:val="24"/>
        </w:rPr>
        <w:t>},{</w:t>
      </w:r>
      <w:proofErr w:type="gramEnd"/>
      <w:r>
        <w:rPr>
          <w:rFonts w:ascii="Times New Roman" w:hAnsi="Times New Roman" w:cs="Times New Roman"/>
          <w:szCs w:val="24"/>
        </w:rPr>
        <w:t>BoardID:"BID03</w:t>
      </w:r>
      <w:proofErr w:type="gramStart"/>
      <w:r>
        <w:rPr>
          <w:rFonts w:ascii="Times New Roman" w:hAnsi="Times New Roman" w:cs="Times New Roman"/>
          <w:szCs w:val="24"/>
        </w:rPr>
        <w:t>",Name</w:t>
      </w:r>
      <w:proofErr w:type="gramEnd"/>
      <w:r>
        <w:rPr>
          <w:rFonts w:ascii="Times New Roman" w:hAnsi="Times New Roman" w:cs="Times New Roman"/>
          <w:szCs w:val="24"/>
        </w:rPr>
        <w:t xml:space="preserve">:"Viluppuram </w:t>
      </w:r>
      <w:proofErr w:type="spellStart"/>
      <w:r>
        <w:rPr>
          <w:rFonts w:ascii="Times New Roman" w:hAnsi="Times New Roman" w:cs="Times New Roman"/>
          <w:szCs w:val="24"/>
        </w:rPr>
        <w:t>Cricket</w:t>
      </w:r>
      <w:proofErr w:type="spellEnd"/>
      <w:r>
        <w:rPr>
          <w:rFonts w:ascii="Times New Roman" w:hAnsi="Times New Roman" w:cs="Times New Roman"/>
          <w:szCs w:val="24"/>
        </w:rPr>
        <w:t xml:space="preserve"> Board</w:t>
      </w:r>
      <w:proofErr w:type="gramStart"/>
      <w:r>
        <w:rPr>
          <w:rFonts w:ascii="Times New Roman" w:hAnsi="Times New Roman" w:cs="Times New Roman"/>
          <w:szCs w:val="24"/>
        </w:rPr>
        <w:t>",Address</w:t>
      </w:r>
      <w:proofErr w:type="gramEnd"/>
      <w:r>
        <w:rPr>
          <w:rFonts w:ascii="Times New Roman" w:hAnsi="Times New Roman" w:cs="Times New Roman"/>
          <w:szCs w:val="24"/>
        </w:rPr>
        <w:t>:"Viluppuram</w:t>
      </w:r>
      <w:proofErr w:type="gramStart"/>
      <w:r>
        <w:rPr>
          <w:rFonts w:ascii="Times New Roman" w:hAnsi="Times New Roman" w:cs="Times New Roman"/>
          <w:szCs w:val="24"/>
        </w:rPr>
        <w:t>",Phone</w:t>
      </w:r>
      <w:proofErr w:type="gramEnd"/>
      <w:r>
        <w:rPr>
          <w:rFonts w:ascii="Times New Roman" w:hAnsi="Times New Roman" w:cs="Times New Roman"/>
          <w:szCs w:val="24"/>
        </w:rPr>
        <w:t>:9966886699</w:t>
      </w:r>
      <w:proofErr w:type="gramStart"/>
      <w:r>
        <w:rPr>
          <w:rFonts w:ascii="Times New Roman" w:hAnsi="Times New Roman" w:cs="Times New Roman"/>
          <w:szCs w:val="24"/>
        </w:rPr>
        <w:t>},{</w:t>
      </w:r>
      <w:proofErr w:type="gramEnd"/>
      <w:r>
        <w:rPr>
          <w:rFonts w:ascii="Times New Roman" w:hAnsi="Times New Roman" w:cs="Times New Roman"/>
          <w:szCs w:val="24"/>
        </w:rPr>
        <w:t>BoardID:"BID04</w:t>
      </w:r>
      <w:proofErr w:type="gramStart"/>
      <w:r>
        <w:rPr>
          <w:rFonts w:ascii="Times New Roman" w:hAnsi="Times New Roman" w:cs="Times New Roman"/>
          <w:szCs w:val="24"/>
        </w:rPr>
        <w:t>",Name</w:t>
      </w:r>
      <w:proofErr w:type="gramEnd"/>
      <w:r>
        <w:rPr>
          <w:rFonts w:ascii="Times New Roman" w:hAnsi="Times New Roman" w:cs="Times New Roman"/>
          <w:szCs w:val="24"/>
        </w:rPr>
        <w:t xml:space="preserve">:"Trichy </w:t>
      </w:r>
      <w:proofErr w:type="spellStart"/>
      <w:r>
        <w:rPr>
          <w:rFonts w:ascii="Times New Roman" w:hAnsi="Times New Roman" w:cs="Times New Roman"/>
          <w:szCs w:val="24"/>
        </w:rPr>
        <w:t>Cricket</w:t>
      </w:r>
      <w:proofErr w:type="spellEnd"/>
      <w:r>
        <w:rPr>
          <w:rFonts w:ascii="Times New Roman" w:hAnsi="Times New Roman" w:cs="Times New Roman"/>
          <w:szCs w:val="24"/>
        </w:rPr>
        <w:t xml:space="preserve"> Board</w:t>
      </w:r>
      <w:proofErr w:type="gramStart"/>
      <w:r>
        <w:rPr>
          <w:rFonts w:ascii="Times New Roman" w:hAnsi="Times New Roman" w:cs="Times New Roman"/>
          <w:szCs w:val="24"/>
        </w:rPr>
        <w:t>",Address</w:t>
      </w:r>
      <w:proofErr w:type="gramEnd"/>
      <w:r>
        <w:rPr>
          <w:rFonts w:ascii="Times New Roman" w:hAnsi="Times New Roman" w:cs="Times New Roman"/>
          <w:szCs w:val="24"/>
        </w:rPr>
        <w:t>:"Trichy</w:t>
      </w:r>
      <w:proofErr w:type="gramStart"/>
      <w:r>
        <w:rPr>
          <w:rFonts w:ascii="Times New Roman" w:hAnsi="Times New Roman" w:cs="Times New Roman"/>
          <w:szCs w:val="24"/>
        </w:rPr>
        <w:t>",Phone</w:t>
      </w:r>
      <w:proofErr w:type="gramEnd"/>
      <w:r>
        <w:rPr>
          <w:rFonts w:ascii="Times New Roman" w:hAnsi="Times New Roman" w:cs="Times New Roman"/>
          <w:szCs w:val="24"/>
        </w:rPr>
        <w:t>:9955886699</w:t>
      </w:r>
      <w:proofErr w:type="gramStart"/>
      <w:r>
        <w:rPr>
          <w:rFonts w:ascii="Times New Roman" w:hAnsi="Times New Roman" w:cs="Times New Roman"/>
          <w:szCs w:val="24"/>
        </w:rPr>
        <w:t>},{</w:t>
      </w:r>
      <w:proofErr w:type="gramEnd"/>
      <w:r>
        <w:rPr>
          <w:rFonts w:ascii="Times New Roman" w:hAnsi="Times New Roman" w:cs="Times New Roman"/>
          <w:szCs w:val="24"/>
        </w:rPr>
        <w:t>BoardID:"BID05</w:t>
      </w:r>
      <w:proofErr w:type="gramStart"/>
      <w:r>
        <w:rPr>
          <w:rFonts w:ascii="Times New Roman" w:hAnsi="Times New Roman" w:cs="Times New Roman"/>
          <w:szCs w:val="24"/>
        </w:rPr>
        <w:t>",Name</w:t>
      </w:r>
      <w:proofErr w:type="gramEnd"/>
      <w:r>
        <w:rPr>
          <w:rFonts w:ascii="Times New Roman" w:hAnsi="Times New Roman" w:cs="Times New Roman"/>
          <w:szCs w:val="24"/>
        </w:rPr>
        <w:t xml:space="preserve">:"Madurai </w:t>
      </w:r>
      <w:proofErr w:type="spellStart"/>
      <w:r>
        <w:rPr>
          <w:rFonts w:ascii="Times New Roman" w:hAnsi="Times New Roman" w:cs="Times New Roman"/>
          <w:szCs w:val="24"/>
        </w:rPr>
        <w:t>Cricket</w:t>
      </w:r>
      <w:proofErr w:type="spellEnd"/>
      <w:r>
        <w:rPr>
          <w:rFonts w:ascii="Times New Roman" w:hAnsi="Times New Roman" w:cs="Times New Roman"/>
          <w:szCs w:val="24"/>
        </w:rPr>
        <w:t xml:space="preserve"> Board</w:t>
      </w:r>
      <w:proofErr w:type="gramStart"/>
      <w:r>
        <w:rPr>
          <w:rFonts w:ascii="Times New Roman" w:hAnsi="Times New Roman" w:cs="Times New Roman"/>
          <w:szCs w:val="24"/>
        </w:rPr>
        <w:t>",Address</w:t>
      </w:r>
      <w:proofErr w:type="gramEnd"/>
      <w:r>
        <w:rPr>
          <w:rFonts w:ascii="Times New Roman" w:hAnsi="Times New Roman" w:cs="Times New Roman"/>
          <w:szCs w:val="24"/>
        </w:rPr>
        <w:t>:"Madurai</w:t>
      </w:r>
      <w:proofErr w:type="gramStart"/>
      <w:r>
        <w:rPr>
          <w:rFonts w:ascii="Times New Roman" w:hAnsi="Times New Roman" w:cs="Times New Roman"/>
          <w:szCs w:val="24"/>
        </w:rPr>
        <w:t>",Phone</w:t>
      </w:r>
      <w:proofErr w:type="gramEnd"/>
      <w:r>
        <w:rPr>
          <w:rFonts w:ascii="Times New Roman" w:hAnsi="Times New Roman" w:cs="Times New Roman"/>
          <w:szCs w:val="24"/>
        </w:rPr>
        <w:t>:9944886699}]);</w:t>
      </w:r>
    </w:p>
    <w:p w14:paraId="3A40EFF1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6841D062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3FE425A7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"acknowledged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true,</w:t>
      </w:r>
    </w:p>
    <w:p w14:paraId="2E8560A5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insertedIds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[</w:t>
      </w:r>
    </w:p>
    <w:p w14:paraId="4DD95FC6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</w:t>
      </w:r>
    </w:p>
    <w:p w14:paraId="273C13DC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("651ceee36ebbfe7993adf905"),</w:t>
      </w:r>
    </w:p>
    <w:p w14:paraId="46D2AC19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</w:t>
      </w:r>
    </w:p>
    <w:p w14:paraId="1B21185F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</w:t>
      </w:r>
    </w:p>
    <w:p w14:paraId="5FB0AD75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]</w:t>
      </w:r>
    </w:p>
    <w:p w14:paraId="17FB3D25" w14:textId="77777777" w:rsidR="00C10A72" w:rsidRDefault="008B7072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C656D8A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7A280A57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db.CricketBoard.find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()</w:t>
      </w:r>
    </w:p>
    <w:p w14:paraId="6D21A92F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"BID02",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"Tiruvallur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9977886699 }</w:t>
      </w:r>
      <w:proofErr w:type="gramEnd"/>
    </w:p>
    <w:p w14:paraId="3F645A66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("651ceee36ebbfe7993adf905"),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"BID03",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>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9966886699 }</w:t>
      </w:r>
      <w:proofErr w:type="gramEnd"/>
    </w:p>
    <w:p w14:paraId="07ECCB4E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"BID04",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9955886699 }</w:t>
      </w:r>
      <w:proofErr w:type="gramEnd"/>
    </w:p>
    <w:p w14:paraId="2240376B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"BID05",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9944886699 }</w:t>
      </w:r>
      <w:proofErr w:type="gramEnd"/>
    </w:p>
    <w:p w14:paraId="149AD3AC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eastAsia="Times New Roman" w:hAnsi="Times New Roman" w:cs="Times New Roman"/>
          <w:szCs w:val="24"/>
        </w:rPr>
        <w:t>{ "</w:t>
      </w:r>
      <w:proofErr w:type="gramEnd"/>
      <w:r>
        <w:rPr>
          <w:rFonts w:ascii="Times New Roman" w:eastAsia="Times New Roman" w:hAnsi="Times New Roman" w:cs="Times New Roman"/>
          <w:szCs w:val="24"/>
        </w:rPr>
        <w:t>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("651cf1726ebbfe7993adf909"),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"BID01",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 Cricket Board",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Cs w:val="24"/>
        </w:rPr>
        <w:t>9988776699 }</w:t>
      </w:r>
      <w:proofErr w:type="gramEnd"/>
    </w:p>
    <w:p w14:paraId="12B7321F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90A916D" w14:textId="77777777" w:rsidR="00C10A72" w:rsidRDefault="008B7072">
      <w:pPr>
        <w:spacing w:after="0"/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db.CricketBoard.find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</w:t>
      </w:r>
      <w:proofErr w:type="gramStart"/>
      <w:r>
        <w:rPr>
          <w:rFonts w:ascii="Times New Roman" w:hAnsi="Times New Roman" w:cs="Times New Roman"/>
          <w:szCs w:val="24"/>
        </w:rPr>
        <w:t>).pretty</w:t>
      </w:r>
      <w:proofErr w:type="gramEnd"/>
      <w:r>
        <w:rPr>
          <w:rFonts w:ascii="Times New Roman" w:hAnsi="Times New Roman" w:cs="Times New Roman"/>
          <w:szCs w:val="24"/>
        </w:rPr>
        <w:t>()</w:t>
      </w:r>
    </w:p>
    <w:p w14:paraId="4579C4FC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B86CED6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</w:t>
      </w:r>
    </w:p>
    <w:p w14:paraId="2DB9D909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"BID02",</w:t>
      </w:r>
    </w:p>
    <w:p w14:paraId="4DC7FA52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"Tiruvallur Cricket Board",</w:t>
      </w:r>
    </w:p>
    <w:p w14:paraId="0BDB03A5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6C277AF9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9977886699</w:t>
      </w:r>
    </w:p>
    <w:p w14:paraId="41A59ED7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9CB65AA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B07F024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("651ceee36ebbfe7993adf905"),</w:t>
      </w:r>
    </w:p>
    <w:p w14:paraId="5A94768F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"BID03",</w:t>
      </w:r>
    </w:p>
    <w:p w14:paraId="0C9531DB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Cricket Board",</w:t>
      </w:r>
    </w:p>
    <w:p w14:paraId="52A6533B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Cs w:val="24"/>
        </w:rPr>
        <w:t>Viluppuram</w:t>
      </w:r>
      <w:proofErr w:type="spellEnd"/>
      <w:r>
        <w:rPr>
          <w:rFonts w:ascii="Times New Roman" w:eastAsia="Times New Roman" w:hAnsi="Times New Roman" w:cs="Times New Roman"/>
          <w:szCs w:val="24"/>
        </w:rPr>
        <w:t>",</w:t>
      </w:r>
    </w:p>
    <w:p w14:paraId="51D3F2DF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9966886699</w:t>
      </w:r>
    </w:p>
    <w:p w14:paraId="4B193931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1B3E106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CC5CF4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</w:t>
      </w:r>
    </w:p>
    <w:p w14:paraId="1716B1D8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"BID04",</w:t>
      </w:r>
    </w:p>
    <w:p w14:paraId="5CB15D98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 Cricket Board",</w:t>
      </w:r>
    </w:p>
    <w:p w14:paraId="1B607DEB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"Trichy",</w:t>
      </w:r>
    </w:p>
    <w:p w14:paraId="5FCB50D9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9955886699</w:t>
      </w:r>
    </w:p>
    <w:p w14:paraId="15E982AE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A470BA0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295DEBA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("651ceee36ebbfe7993adf907"),</w:t>
      </w:r>
    </w:p>
    <w:p w14:paraId="5A8E6B19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"BID05",</w:t>
      </w:r>
    </w:p>
    <w:p w14:paraId="24AF7CA5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 Cricket Board",</w:t>
      </w:r>
    </w:p>
    <w:p w14:paraId="7B4D8241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"Madurai",</w:t>
      </w:r>
    </w:p>
    <w:p w14:paraId="678B0048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9944886699</w:t>
      </w:r>
    </w:p>
    <w:p w14:paraId="5A96AFFC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1EA2A9D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6F71C198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("651cf1726ebbfe7993adf909"),</w:t>
      </w:r>
    </w:p>
    <w:p w14:paraId="7A1CC805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"BID01",</w:t>
      </w:r>
    </w:p>
    <w:p w14:paraId="3D3265EC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 Cricket Board",</w:t>
      </w:r>
    </w:p>
    <w:p w14:paraId="517CDD2F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3E3E34BB" w14:textId="77777777" w:rsidR="00C10A72" w:rsidRDefault="008B7072">
      <w:pPr>
        <w:spacing w:after="0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9988776699</w:t>
      </w:r>
    </w:p>
    <w:p w14:paraId="7379CFE8" w14:textId="77777777" w:rsidR="00C10A72" w:rsidRDefault="008B7072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2329FFA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1D4173A0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db.CricketBoard.deleteOne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({BoardID:"BID03"})</w:t>
      </w:r>
    </w:p>
    <w:p w14:paraId="72FD7F50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{ "</w:t>
      </w:r>
      <w:proofErr w:type="gramEnd"/>
      <w:r>
        <w:rPr>
          <w:rFonts w:ascii="Times New Roman" w:hAnsi="Times New Roman" w:cs="Times New Roman"/>
          <w:szCs w:val="24"/>
        </w:rPr>
        <w:t>acknowledged</w:t>
      </w:r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true, "</w:t>
      </w:r>
      <w:proofErr w:type="spellStart"/>
      <w:r>
        <w:rPr>
          <w:rFonts w:ascii="Times New Roman" w:hAnsi="Times New Roman" w:cs="Times New Roman"/>
          <w:szCs w:val="24"/>
        </w:rPr>
        <w:t>deletedCount</w:t>
      </w:r>
      <w:proofErr w:type="spellEnd"/>
      <w:proofErr w:type="gramStart"/>
      <w:r>
        <w:rPr>
          <w:rFonts w:ascii="Times New Roman" w:hAnsi="Times New Roman" w:cs="Times New Roman"/>
          <w:szCs w:val="24"/>
        </w:rPr>
        <w:t>" :</w:t>
      </w:r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Cs w:val="24"/>
        </w:rPr>
        <w:t>1 }</w:t>
      </w:r>
      <w:proofErr w:type="gramEnd"/>
    </w:p>
    <w:p w14:paraId="020A1721" w14:textId="77777777" w:rsidR="00C10A72" w:rsidRDefault="008B7072">
      <w:pPr>
        <w:rPr>
          <w:rFonts w:ascii="Times New Roman" w:hAnsi="Times New Roman" w:cs="Times New Roman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Cs w:val="24"/>
        </w:rPr>
        <w:t>db.CricketBoard.find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>(</w:t>
      </w:r>
      <w:proofErr w:type="gramStart"/>
      <w:r>
        <w:rPr>
          <w:rFonts w:ascii="Times New Roman" w:hAnsi="Times New Roman" w:cs="Times New Roman"/>
          <w:szCs w:val="24"/>
        </w:rPr>
        <w:t>).pretty</w:t>
      </w:r>
      <w:proofErr w:type="gramEnd"/>
      <w:r>
        <w:rPr>
          <w:rFonts w:ascii="Times New Roman" w:hAnsi="Times New Roman" w:cs="Times New Roman"/>
          <w:szCs w:val="24"/>
        </w:rPr>
        <w:t>()</w:t>
      </w:r>
    </w:p>
    <w:p w14:paraId="5825F23A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42CA7F7A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("651ceee36ebbfe7993adf904"),</w:t>
      </w:r>
    </w:p>
    <w:p w14:paraId="6D894515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"BID02",</w:t>
      </w:r>
    </w:p>
    <w:p w14:paraId="462C27B2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"Tiruvallur Cricket Board",</w:t>
      </w:r>
    </w:p>
    <w:p w14:paraId="26FBB540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21652D12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9977886699</w:t>
      </w:r>
    </w:p>
    <w:p w14:paraId="417ED6B1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39FF2542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C453078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("651ceee36ebbfe7993adf906"),</w:t>
      </w:r>
    </w:p>
    <w:p w14:paraId="556116C0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lastRenderedPageBreak/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"BID04",</w:t>
      </w:r>
    </w:p>
    <w:p w14:paraId="08B2B592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 Cricket Board",</w:t>
      </w:r>
    </w:p>
    <w:p w14:paraId="4AEC5225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"Trichy",</w:t>
      </w:r>
    </w:p>
    <w:p w14:paraId="67182071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9955886699</w:t>
      </w:r>
    </w:p>
    <w:p w14:paraId="23A18870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06FBEE0F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09E85FDD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("651ceee36ebbfe7993adf907"),</w:t>
      </w:r>
    </w:p>
    <w:p w14:paraId="32B24D6B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"BID05",</w:t>
      </w:r>
    </w:p>
    <w:p w14:paraId="7D50DB2F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 Cricket Board",</w:t>
      </w:r>
    </w:p>
    <w:p w14:paraId="21F587B2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"Madurai",</w:t>
      </w:r>
    </w:p>
    <w:p w14:paraId="6363879C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9944886699</w:t>
      </w:r>
    </w:p>
    <w:p w14:paraId="7C56649A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195E6E98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{</w:t>
      </w:r>
    </w:p>
    <w:p w14:paraId="56C5806E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"_id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ObjectId</w:t>
      </w:r>
      <w:proofErr w:type="spellEnd"/>
      <w:r>
        <w:rPr>
          <w:rFonts w:ascii="Times New Roman" w:eastAsia="Times New Roman" w:hAnsi="Times New Roman" w:cs="Times New Roman"/>
          <w:szCs w:val="24"/>
        </w:rPr>
        <w:t>("651cf1726ebbfe7993adf909"),</w:t>
      </w:r>
    </w:p>
    <w:p w14:paraId="71DCD32D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</w:t>
      </w:r>
      <w:proofErr w:type="spellStart"/>
      <w:r>
        <w:rPr>
          <w:rFonts w:ascii="Times New Roman" w:eastAsia="Times New Roman" w:hAnsi="Times New Roman" w:cs="Times New Roman"/>
          <w:szCs w:val="24"/>
        </w:rPr>
        <w:t>BoardID</w:t>
      </w:r>
      <w:proofErr w:type="spellEnd"/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"BID01",</w:t>
      </w:r>
    </w:p>
    <w:p w14:paraId="3F9E4FAC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"Name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 Cricket Board",</w:t>
      </w:r>
    </w:p>
    <w:p w14:paraId="376349BC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"Address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"Chennai",</w:t>
      </w:r>
    </w:p>
    <w:p w14:paraId="77107960" w14:textId="77777777" w:rsidR="00C10A72" w:rsidRDefault="008B7072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"Phone</w:t>
      </w:r>
      <w:proofErr w:type="gramStart"/>
      <w:r>
        <w:rPr>
          <w:rFonts w:ascii="Times New Roman" w:eastAsia="Times New Roman" w:hAnsi="Times New Roman" w:cs="Times New Roman"/>
          <w:szCs w:val="24"/>
        </w:rPr>
        <w:t>" :</w:t>
      </w:r>
      <w:proofErr w:type="gramEnd"/>
      <w:r>
        <w:rPr>
          <w:rFonts w:ascii="Times New Roman" w:eastAsia="Times New Roman" w:hAnsi="Times New Roman" w:cs="Times New Roman"/>
          <w:szCs w:val="24"/>
        </w:rPr>
        <w:t xml:space="preserve"> 9988776699</w:t>
      </w:r>
    </w:p>
    <w:p w14:paraId="4E0D4E09" w14:textId="77777777" w:rsidR="00C10A72" w:rsidRDefault="008B7072">
      <w:pPr>
        <w:rPr>
          <w:rFonts w:ascii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}</w:t>
      </w:r>
    </w:p>
    <w:p w14:paraId="6F779A57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5A68EB19" w14:textId="77777777" w:rsidR="00C10A72" w:rsidRDefault="00C10A72">
      <w:pPr>
        <w:rPr>
          <w:rFonts w:ascii="Times New Roman" w:hAnsi="Times New Roman" w:cs="Times New Roman"/>
          <w:szCs w:val="24"/>
        </w:rPr>
      </w:pPr>
    </w:p>
    <w:p w14:paraId="309E9069" w14:textId="77777777" w:rsidR="00C10A72" w:rsidRDefault="008B7072">
      <w:pPr>
        <w:pStyle w:val="BodyText"/>
        <w:rPr>
          <w:b/>
        </w:rPr>
      </w:pPr>
      <w:r>
        <w:rPr>
          <w:b/>
        </w:rPr>
        <w:t>Result:</w:t>
      </w:r>
    </w:p>
    <w:p w14:paraId="4E16CF81" w14:textId="77777777" w:rsidR="00C10A72" w:rsidRDefault="008B7072">
      <w:pPr>
        <w:jc w:val="both"/>
      </w:pPr>
      <w:proofErr w:type="gramStart"/>
      <w:r>
        <w:rPr>
          <w:rFonts w:ascii="Times New Roman" w:hAnsi="Times New Roman" w:cs="Times New Roman"/>
          <w:szCs w:val="24"/>
        </w:rPr>
        <w:t>Thus</w:t>
      </w:r>
      <w:proofErr w:type="gramEnd"/>
      <w:r>
        <w:rPr>
          <w:rFonts w:ascii="Times New Roman" w:hAnsi="Times New Roman" w:cs="Times New Roman"/>
          <w:szCs w:val="24"/>
        </w:rPr>
        <w:t xml:space="preserve"> CRUD using NPM design on MongoDB designing document database and performing CRUD operations like creating, inserting, querying, finding, removing operations are performed.</w:t>
      </w:r>
    </w:p>
    <w:p w14:paraId="5C236D04" w14:textId="77777777" w:rsidR="00C10A72" w:rsidRDefault="00C10A72">
      <w:pPr>
        <w:rPr>
          <w:rFonts w:ascii="Times New Roman" w:hAnsi="Times New Roman" w:cs="Times New Roman"/>
          <w:sz w:val="28"/>
          <w:szCs w:val="28"/>
        </w:rPr>
      </w:pPr>
    </w:p>
    <w:sectPr w:rsidR="00C10A72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FCE49" w14:textId="77777777" w:rsidR="007C677E" w:rsidRDefault="007C677E">
      <w:pPr>
        <w:spacing w:line="240" w:lineRule="auto"/>
      </w:pPr>
      <w:r>
        <w:separator/>
      </w:r>
    </w:p>
  </w:endnote>
  <w:endnote w:type="continuationSeparator" w:id="0">
    <w:p w14:paraId="2D134910" w14:textId="77777777" w:rsidR="007C677E" w:rsidRDefault="007C67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CBF55" w14:textId="77777777" w:rsidR="00C10A72" w:rsidRDefault="008B7072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48905" wp14:editId="53996A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9DE1B" w14:textId="77777777" w:rsidR="007C677E" w:rsidRDefault="007C677E">
      <w:pPr>
        <w:spacing w:after="0"/>
      </w:pPr>
      <w:r>
        <w:separator/>
      </w:r>
    </w:p>
  </w:footnote>
  <w:footnote w:type="continuationSeparator" w:id="0">
    <w:p w14:paraId="60889469" w14:textId="77777777" w:rsidR="007C677E" w:rsidRDefault="007C67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795441966">
    <w:abstractNumId w:val="5"/>
  </w:num>
  <w:num w:numId="2" w16cid:durableId="715157261">
    <w:abstractNumId w:val="3"/>
  </w:num>
  <w:num w:numId="3" w16cid:durableId="1344163057">
    <w:abstractNumId w:val="2"/>
  </w:num>
  <w:num w:numId="4" w16cid:durableId="1587810928">
    <w:abstractNumId w:val="4"/>
  </w:num>
  <w:num w:numId="5" w16cid:durableId="62996316">
    <w:abstractNumId w:val="1"/>
  </w:num>
  <w:num w:numId="6" w16cid:durableId="171785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2F124C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8B707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510969"/>
  <w14:defaultImageDpi w14:val="300"/>
  <w15:docId w15:val="{5B6F70FF-E204-4B51-8090-0C83ABFA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/>
    <w:lsdException w:name="List Number" w:unhideWhenUsed="1" w:qFormat="1"/>
    <w:lsdException w:name="List 2" w:unhideWhenUsed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 w:qFormat="1"/>
    <w:lsdException w:name="Medium Grid 2 Accent 6" w:uiPriority="68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bunnybunny67091@gmail.com</cp:lastModifiedBy>
  <cp:revision>9</cp:revision>
  <cp:lastPrinted>2025-10-15T00:45:00Z</cp:lastPrinted>
  <dcterms:created xsi:type="dcterms:W3CDTF">2025-10-10T16:05:00Z</dcterms:created>
  <dcterms:modified xsi:type="dcterms:W3CDTF">2025-10-28T10:22:00Z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312AA232A2AD46308ED93DE2C4D29182_13</vt:lpwstr>
  </property>
</Properties>
</file>